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CEC54" w14:textId="77777777" w:rsidR="00BA3126" w:rsidRDefault="00000000">
      <w:pPr>
        <w:pStyle w:val="Heading3"/>
        <w:spacing w:before="298"/>
        <w:ind w:left="1192"/>
      </w:pPr>
      <w:r>
        <w:rPr>
          <w:noProof/>
        </w:rPr>
        <w:drawing>
          <wp:anchor distT="0" distB="0" distL="0" distR="0" simplePos="0" relativeHeight="251655168" behindDoc="0" locked="0" layoutInCell="1" allowOverlap="1" wp14:anchorId="023CB99C" wp14:editId="6EA94FBD">
            <wp:simplePos x="0" y="0"/>
            <wp:positionH relativeFrom="page">
              <wp:posOffset>6448425</wp:posOffset>
            </wp:positionH>
            <wp:positionV relativeFrom="paragraph">
              <wp:posOffset>-1905</wp:posOffset>
            </wp:positionV>
            <wp:extent cx="688975" cy="91376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88975" cy="913955"/>
                    </a:xfrm>
                    <a:prstGeom prst="rect">
                      <a:avLst/>
                    </a:prstGeom>
                  </pic:spPr>
                </pic:pic>
              </a:graphicData>
            </a:graphic>
          </wp:anchor>
        </w:drawing>
      </w:r>
      <w:r>
        <w:rPr>
          <w:noProof/>
        </w:rPr>
        <w:drawing>
          <wp:anchor distT="0" distB="0" distL="0" distR="0" simplePos="0" relativeHeight="251656192" behindDoc="0" locked="0" layoutInCell="1" allowOverlap="1" wp14:anchorId="7064FD18" wp14:editId="6D4E872A">
            <wp:simplePos x="0" y="0"/>
            <wp:positionH relativeFrom="page">
              <wp:posOffset>546735</wp:posOffset>
            </wp:positionH>
            <wp:positionV relativeFrom="paragraph">
              <wp:posOffset>2540</wp:posOffset>
            </wp:positionV>
            <wp:extent cx="886460" cy="89090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86501" cy="891095"/>
                    </a:xfrm>
                    <a:prstGeom prst="rect">
                      <a:avLst/>
                    </a:prstGeom>
                  </pic:spPr>
                </pic:pic>
              </a:graphicData>
            </a:graphic>
          </wp:anchor>
        </w:drawing>
      </w:r>
      <w:r>
        <w:rPr>
          <w:spacing w:val="-2"/>
        </w:rPr>
        <w:t>SAVEETHA</w:t>
      </w:r>
      <w:r>
        <w:rPr>
          <w:spacing w:val="-8"/>
        </w:rPr>
        <w:t xml:space="preserve"> </w:t>
      </w:r>
      <w:r>
        <w:rPr>
          <w:spacing w:val="-2"/>
        </w:rPr>
        <w:t>SCHOOL</w:t>
      </w:r>
      <w:r>
        <w:rPr>
          <w:spacing w:val="-8"/>
        </w:rPr>
        <w:t xml:space="preserve"> </w:t>
      </w:r>
      <w:r>
        <w:rPr>
          <w:spacing w:val="-2"/>
        </w:rPr>
        <w:t>OF</w:t>
      </w:r>
      <w:r>
        <w:rPr>
          <w:spacing w:val="-8"/>
        </w:rPr>
        <w:t xml:space="preserve"> </w:t>
      </w:r>
      <w:r>
        <w:rPr>
          <w:spacing w:val="-2"/>
        </w:rPr>
        <w:t>ENGINEERING</w:t>
      </w:r>
    </w:p>
    <w:p w14:paraId="28E31E58" w14:textId="77777777" w:rsidR="00BA3126" w:rsidRDefault="00000000">
      <w:pPr>
        <w:spacing w:before="183"/>
        <w:ind w:left="1542"/>
        <w:rPr>
          <w:b/>
          <w:sz w:val="24"/>
        </w:rPr>
      </w:pPr>
      <w:r>
        <w:rPr>
          <w:b/>
          <w:sz w:val="24"/>
        </w:rPr>
        <w:t>SAVEETHA</w:t>
      </w:r>
      <w:r>
        <w:rPr>
          <w:b/>
          <w:spacing w:val="-6"/>
          <w:sz w:val="24"/>
        </w:rPr>
        <w:t xml:space="preserve"> </w:t>
      </w:r>
      <w:r>
        <w:rPr>
          <w:b/>
          <w:sz w:val="24"/>
        </w:rPr>
        <w:t>INSTITUTE</w:t>
      </w:r>
      <w:r>
        <w:rPr>
          <w:b/>
          <w:spacing w:val="-5"/>
          <w:sz w:val="24"/>
        </w:rPr>
        <w:t xml:space="preserve"> </w:t>
      </w:r>
      <w:r>
        <w:rPr>
          <w:b/>
          <w:sz w:val="24"/>
        </w:rPr>
        <w:t>OF</w:t>
      </w:r>
      <w:r>
        <w:rPr>
          <w:b/>
          <w:spacing w:val="-6"/>
          <w:sz w:val="24"/>
        </w:rPr>
        <w:t xml:space="preserve"> </w:t>
      </w:r>
      <w:r>
        <w:rPr>
          <w:b/>
          <w:sz w:val="24"/>
        </w:rPr>
        <w:t>MEDICAL</w:t>
      </w:r>
      <w:r>
        <w:rPr>
          <w:b/>
          <w:spacing w:val="-6"/>
          <w:sz w:val="24"/>
        </w:rPr>
        <w:t xml:space="preserve"> </w:t>
      </w:r>
      <w:r>
        <w:rPr>
          <w:b/>
          <w:sz w:val="24"/>
        </w:rPr>
        <w:t>AND</w:t>
      </w:r>
      <w:r>
        <w:rPr>
          <w:b/>
          <w:spacing w:val="-7"/>
          <w:sz w:val="24"/>
        </w:rPr>
        <w:t xml:space="preserve"> </w:t>
      </w:r>
      <w:r>
        <w:rPr>
          <w:b/>
          <w:sz w:val="24"/>
        </w:rPr>
        <w:t>TECHNICAL</w:t>
      </w:r>
      <w:r>
        <w:rPr>
          <w:b/>
          <w:spacing w:val="-5"/>
          <w:sz w:val="24"/>
        </w:rPr>
        <w:t xml:space="preserve"> </w:t>
      </w:r>
      <w:r>
        <w:rPr>
          <w:b/>
          <w:spacing w:val="-2"/>
          <w:sz w:val="24"/>
        </w:rPr>
        <w:t>SCIENCES</w:t>
      </w:r>
    </w:p>
    <w:p w14:paraId="2C0FE8EA" w14:textId="77777777" w:rsidR="00BA3126" w:rsidRDefault="00000000">
      <w:pPr>
        <w:spacing w:before="180"/>
        <w:ind w:left="1189" w:right="1523"/>
        <w:jc w:val="center"/>
        <w:rPr>
          <w:b/>
          <w:sz w:val="24"/>
        </w:rPr>
      </w:pPr>
      <w:r>
        <w:rPr>
          <w:b/>
          <w:spacing w:val="-2"/>
          <w:sz w:val="24"/>
        </w:rPr>
        <w:t>CHENNAI-602105</w:t>
      </w:r>
    </w:p>
    <w:p w14:paraId="796735C4" w14:textId="77777777" w:rsidR="00BA3126" w:rsidRDefault="00BA3126">
      <w:pPr>
        <w:pStyle w:val="BodyText"/>
        <w:rPr>
          <w:b/>
        </w:rPr>
      </w:pPr>
    </w:p>
    <w:p w14:paraId="07869B77" w14:textId="77777777" w:rsidR="00BA3126" w:rsidRDefault="00BA3126">
      <w:pPr>
        <w:pStyle w:val="BodyText"/>
        <w:rPr>
          <w:b/>
        </w:rPr>
      </w:pPr>
    </w:p>
    <w:p w14:paraId="5206D010" w14:textId="77777777" w:rsidR="00BA3126" w:rsidRDefault="00BA3126">
      <w:pPr>
        <w:pStyle w:val="BodyText"/>
        <w:rPr>
          <w:b/>
        </w:rPr>
      </w:pPr>
    </w:p>
    <w:p w14:paraId="6A68D99D" w14:textId="77777777" w:rsidR="00BA3126" w:rsidRDefault="00BA3126">
      <w:pPr>
        <w:pStyle w:val="BodyText"/>
        <w:rPr>
          <w:b/>
        </w:rPr>
      </w:pPr>
    </w:p>
    <w:p w14:paraId="53715A23" w14:textId="77777777" w:rsidR="00BA3126" w:rsidRDefault="00BA3126">
      <w:pPr>
        <w:pStyle w:val="BodyText"/>
        <w:spacing w:before="180"/>
        <w:rPr>
          <w:b/>
        </w:rPr>
      </w:pPr>
    </w:p>
    <w:p w14:paraId="3E9BE574" w14:textId="77777777" w:rsidR="00BA3126" w:rsidRPr="00F549C1" w:rsidRDefault="00000000">
      <w:pPr>
        <w:pStyle w:val="Heading1"/>
        <w:ind w:left="1523"/>
        <w:rPr>
          <w:sz w:val="52"/>
          <w:szCs w:val="52"/>
        </w:rPr>
      </w:pPr>
      <w:r w:rsidRPr="00F549C1">
        <w:rPr>
          <w:sz w:val="52"/>
          <w:szCs w:val="52"/>
        </w:rPr>
        <w:t>Restaurant</w:t>
      </w:r>
      <w:r w:rsidRPr="00F549C1">
        <w:rPr>
          <w:spacing w:val="-12"/>
          <w:sz w:val="52"/>
          <w:szCs w:val="52"/>
        </w:rPr>
        <w:t xml:space="preserve"> </w:t>
      </w:r>
      <w:r w:rsidRPr="00F549C1">
        <w:rPr>
          <w:sz w:val="52"/>
          <w:szCs w:val="52"/>
        </w:rPr>
        <w:t>Table</w:t>
      </w:r>
      <w:r w:rsidRPr="00F549C1">
        <w:rPr>
          <w:spacing w:val="-8"/>
          <w:sz w:val="52"/>
          <w:szCs w:val="52"/>
        </w:rPr>
        <w:t xml:space="preserve"> </w:t>
      </w:r>
      <w:r w:rsidRPr="00F549C1">
        <w:rPr>
          <w:sz w:val="52"/>
          <w:szCs w:val="52"/>
        </w:rPr>
        <w:t>Booking</w:t>
      </w:r>
      <w:r w:rsidRPr="00F549C1">
        <w:rPr>
          <w:spacing w:val="-12"/>
          <w:sz w:val="52"/>
          <w:szCs w:val="52"/>
        </w:rPr>
        <w:t xml:space="preserve"> </w:t>
      </w:r>
      <w:r w:rsidRPr="00F549C1">
        <w:rPr>
          <w:spacing w:val="-2"/>
          <w:sz w:val="52"/>
          <w:szCs w:val="52"/>
        </w:rPr>
        <w:t>System</w:t>
      </w:r>
    </w:p>
    <w:p w14:paraId="7DBE6CD4" w14:textId="77777777" w:rsidR="00BA3126" w:rsidRPr="00F549C1" w:rsidRDefault="00BA3126">
      <w:pPr>
        <w:pStyle w:val="BodyText"/>
        <w:spacing w:before="480"/>
        <w:rPr>
          <w:b/>
          <w:sz w:val="52"/>
          <w:szCs w:val="28"/>
        </w:rPr>
      </w:pPr>
    </w:p>
    <w:p w14:paraId="0D61EB1E" w14:textId="77777777" w:rsidR="00BA3126" w:rsidRDefault="00000000">
      <w:pPr>
        <w:pStyle w:val="Heading3"/>
        <w:ind w:left="1195"/>
      </w:pPr>
      <w:r>
        <w:t>A</w:t>
      </w:r>
      <w:r>
        <w:rPr>
          <w:spacing w:val="-15"/>
        </w:rPr>
        <w:t xml:space="preserve"> </w:t>
      </w:r>
      <w:r>
        <w:t>CAPSTONE</w:t>
      </w:r>
      <w:r>
        <w:rPr>
          <w:spacing w:val="-14"/>
        </w:rPr>
        <w:t xml:space="preserve"> </w:t>
      </w:r>
      <w:r>
        <w:t>PROJECT</w:t>
      </w:r>
      <w:r>
        <w:rPr>
          <w:spacing w:val="-14"/>
        </w:rPr>
        <w:t xml:space="preserve"> </w:t>
      </w:r>
      <w:r>
        <w:rPr>
          <w:spacing w:val="-2"/>
        </w:rPr>
        <w:t>REPORT</w:t>
      </w:r>
    </w:p>
    <w:p w14:paraId="0085992C" w14:textId="77777777" w:rsidR="00BA3126" w:rsidRDefault="00BA3126">
      <w:pPr>
        <w:pStyle w:val="BodyText"/>
        <w:spacing w:before="320"/>
        <w:rPr>
          <w:b/>
          <w:sz w:val="28"/>
        </w:rPr>
      </w:pPr>
    </w:p>
    <w:p w14:paraId="2051D419" w14:textId="77777777" w:rsidR="00BA3126" w:rsidRDefault="00000000">
      <w:pPr>
        <w:spacing w:before="1"/>
        <w:ind w:left="1582"/>
        <w:rPr>
          <w:i/>
          <w:sz w:val="28"/>
        </w:rPr>
      </w:pPr>
      <w:r>
        <w:rPr>
          <w:i/>
          <w:sz w:val="28"/>
        </w:rPr>
        <w:t>Submitted</w:t>
      </w:r>
      <w:r>
        <w:rPr>
          <w:i/>
          <w:spacing w:val="-14"/>
          <w:sz w:val="28"/>
        </w:rPr>
        <w:t xml:space="preserve"> </w:t>
      </w:r>
      <w:r>
        <w:rPr>
          <w:i/>
          <w:sz w:val="28"/>
        </w:rPr>
        <w:t>in</w:t>
      </w:r>
      <w:r>
        <w:rPr>
          <w:i/>
          <w:spacing w:val="-11"/>
          <w:sz w:val="28"/>
        </w:rPr>
        <w:t xml:space="preserve"> </w:t>
      </w:r>
      <w:r>
        <w:rPr>
          <w:i/>
          <w:sz w:val="28"/>
        </w:rPr>
        <w:t>the</w:t>
      </w:r>
      <w:r>
        <w:rPr>
          <w:i/>
          <w:spacing w:val="-12"/>
          <w:sz w:val="28"/>
        </w:rPr>
        <w:t xml:space="preserve"> </w:t>
      </w:r>
      <w:r>
        <w:rPr>
          <w:i/>
          <w:sz w:val="28"/>
        </w:rPr>
        <w:t>partial</w:t>
      </w:r>
      <w:r>
        <w:rPr>
          <w:i/>
          <w:spacing w:val="-10"/>
          <w:sz w:val="28"/>
        </w:rPr>
        <w:t xml:space="preserve"> </w:t>
      </w:r>
      <w:r>
        <w:rPr>
          <w:i/>
          <w:sz w:val="28"/>
        </w:rPr>
        <w:t>fulfillment</w:t>
      </w:r>
      <w:r>
        <w:rPr>
          <w:i/>
          <w:spacing w:val="-10"/>
          <w:sz w:val="28"/>
        </w:rPr>
        <w:t xml:space="preserve"> </w:t>
      </w:r>
      <w:r>
        <w:rPr>
          <w:i/>
          <w:sz w:val="28"/>
        </w:rPr>
        <w:t>for</w:t>
      </w:r>
      <w:r>
        <w:rPr>
          <w:i/>
          <w:spacing w:val="-11"/>
          <w:sz w:val="28"/>
        </w:rPr>
        <w:t xml:space="preserve"> </w:t>
      </w:r>
      <w:r>
        <w:rPr>
          <w:i/>
          <w:sz w:val="28"/>
        </w:rPr>
        <w:t>the</w:t>
      </w:r>
      <w:r>
        <w:rPr>
          <w:i/>
          <w:spacing w:val="-12"/>
          <w:sz w:val="28"/>
        </w:rPr>
        <w:t xml:space="preserve"> </w:t>
      </w:r>
      <w:r>
        <w:rPr>
          <w:i/>
          <w:sz w:val="28"/>
        </w:rPr>
        <w:t>award</w:t>
      </w:r>
      <w:r>
        <w:rPr>
          <w:i/>
          <w:spacing w:val="-10"/>
          <w:sz w:val="28"/>
        </w:rPr>
        <w:t xml:space="preserve"> </w:t>
      </w:r>
      <w:r>
        <w:rPr>
          <w:i/>
          <w:sz w:val="28"/>
        </w:rPr>
        <w:t>of</w:t>
      </w:r>
      <w:r>
        <w:rPr>
          <w:i/>
          <w:spacing w:val="-10"/>
          <w:sz w:val="28"/>
        </w:rPr>
        <w:t xml:space="preserve"> </w:t>
      </w:r>
      <w:r>
        <w:rPr>
          <w:i/>
          <w:sz w:val="28"/>
        </w:rPr>
        <w:t>the</w:t>
      </w:r>
      <w:r>
        <w:rPr>
          <w:i/>
          <w:spacing w:val="-12"/>
          <w:sz w:val="28"/>
        </w:rPr>
        <w:t xml:space="preserve"> </w:t>
      </w:r>
      <w:r>
        <w:rPr>
          <w:i/>
          <w:sz w:val="28"/>
        </w:rPr>
        <w:t>degree</w:t>
      </w:r>
      <w:r>
        <w:rPr>
          <w:i/>
          <w:spacing w:val="-10"/>
          <w:sz w:val="28"/>
        </w:rPr>
        <w:t xml:space="preserve"> </w:t>
      </w:r>
      <w:r>
        <w:rPr>
          <w:i/>
          <w:spacing w:val="-5"/>
          <w:sz w:val="28"/>
        </w:rPr>
        <w:t>of</w:t>
      </w:r>
    </w:p>
    <w:p w14:paraId="7E4295E0" w14:textId="77777777" w:rsidR="00BA3126" w:rsidRDefault="00000000">
      <w:pPr>
        <w:pStyle w:val="Heading2"/>
        <w:spacing w:before="159"/>
        <w:ind w:left="1192"/>
      </w:pPr>
      <w:r>
        <w:t>BACHELOR</w:t>
      </w:r>
      <w:r>
        <w:rPr>
          <w:spacing w:val="-17"/>
        </w:rPr>
        <w:t xml:space="preserve"> </w:t>
      </w:r>
      <w:r>
        <w:t>OF</w:t>
      </w:r>
      <w:r>
        <w:rPr>
          <w:spacing w:val="-15"/>
        </w:rPr>
        <w:t xml:space="preserve"> </w:t>
      </w:r>
      <w:r>
        <w:rPr>
          <w:spacing w:val="-2"/>
        </w:rPr>
        <w:t>ENGINEERING</w:t>
      </w:r>
    </w:p>
    <w:p w14:paraId="5B7CB310" w14:textId="77777777" w:rsidR="00BA3126" w:rsidRDefault="00000000">
      <w:pPr>
        <w:pStyle w:val="Heading3"/>
        <w:spacing w:before="188"/>
        <w:ind w:left="1194"/>
      </w:pPr>
      <w:r>
        <w:rPr>
          <w:spacing w:val="-5"/>
        </w:rPr>
        <w:t>IN</w:t>
      </w:r>
    </w:p>
    <w:p w14:paraId="59EE58A2" w14:textId="77777777" w:rsidR="00BA3126" w:rsidRDefault="00000000">
      <w:pPr>
        <w:spacing w:before="160"/>
        <w:ind w:left="1192" w:right="1523"/>
        <w:jc w:val="center"/>
        <w:rPr>
          <w:b/>
          <w:sz w:val="28"/>
        </w:rPr>
      </w:pPr>
      <w:r>
        <w:rPr>
          <w:b/>
          <w:sz w:val="28"/>
        </w:rPr>
        <w:t>COMPUTER</w:t>
      </w:r>
      <w:r>
        <w:rPr>
          <w:b/>
          <w:spacing w:val="-13"/>
          <w:sz w:val="28"/>
        </w:rPr>
        <w:t xml:space="preserve"> </w:t>
      </w:r>
      <w:r>
        <w:rPr>
          <w:b/>
          <w:sz w:val="28"/>
        </w:rPr>
        <w:t>SCIENCE</w:t>
      </w:r>
      <w:r>
        <w:rPr>
          <w:b/>
          <w:spacing w:val="-14"/>
          <w:sz w:val="28"/>
        </w:rPr>
        <w:t xml:space="preserve"> </w:t>
      </w:r>
      <w:r>
        <w:rPr>
          <w:b/>
          <w:sz w:val="28"/>
        </w:rPr>
        <w:t>AND</w:t>
      </w:r>
      <w:r>
        <w:rPr>
          <w:b/>
          <w:spacing w:val="-13"/>
          <w:sz w:val="28"/>
        </w:rPr>
        <w:t xml:space="preserve"> </w:t>
      </w:r>
      <w:r>
        <w:rPr>
          <w:b/>
          <w:spacing w:val="-2"/>
          <w:sz w:val="28"/>
        </w:rPr>
        <w:t>ENGINEERING</w:t>
      </w:r>
    </w:p>
    <w:p w14:paraId="27CB274E" w14:textId="77777777" w:rsidR="00BA3126" w:rsidRDefault="00BA3126">
      <w:pPr>
        <w:pStyle w:val="BodyText"/>
        <w:rPr>
          <w:b/>
          <w:sz w:val="28"/>
        </w:rPr>
      </w:pPr>
    </w:p>
    <w:p w14:paraId="37AF96C1" w14:textId="77777777" w:rsidR="00BA3126" w:rsidRDefault="00BA3126">
      <w:pPr>
        <w:pStyle w:val="BodyText"/>
        <w:spacing w:before="23"/>
        <w:rPr>
          <w:b/>
          <w:sz w:val="28"/>
        </w:rPr>
      </w:pPr>
    </w:p>
    <w:p w14:paraId="66374586" w14:textId="77777777" w:rsidR="00BA3126" w:rsidRDefault="00000000">
      <w:pPr>
        <w:pStyle w:val="Heading4"/>
        <w:spacing w:line="360" w:lineRule="auto"/>
        <w:ind w:left="3580" w:right="3259" w:firstLine="806"/>
      </w:pPr>
      <w:r>
        <w:t>Submitted</w:t>
      </w:r>
      <w:r>
        <w:rPr>
          <w:spacing w:val="40"/>
        </w:rPr>
        <w:t xml:space="preserve"> </w:t>
      </w:r>
      <w:r>
        <w:t xml:space="preserve">by </w:t>
      </w:r>
    </w:p>
    <w:p w14:paraId="71731698" w14:textId="77777777" w:rsidR="00BA3126" w:rsidRDefault="00000000">
      <w:pPr>
        <w:pStyle w:val="Heading4"/>
        <w:spacing w:line="360" w:lineRule="auto"/>
        <w:ind w:right="3259" w:firstLineChars="1050" w:firstLine="2951"/>
      </w:pPr>
      <w:r>
        <w:rPr>
          <w:lang w:val="en-IN"/>
        </w:rPr>
        <w:t xml:space="preserve">Venkata Kiran Y </w:t>
      </w:r>
      <w:r>
        <w:t>(192210</w:t>
      </w:r>
      <w:r>
        <w:rPr>
          <w:lang w:val="en-IN"/>
        </w:rPr>
        <w:t>08</w:t>
      </w:r>
      <w:r>
        <w:t>6)</w:t>
      </w:r>
    </w:p>
    <w:p w14:paraId="6736BB27" w14:textId="77777777" w:rsidR="00BA3126" w:rsidRDefault="00BA3126">
      <w:pPr>
        <w:pStyle w:val="BodyText"/>
        <w:spacing w:before="161"/>
        <w:rPr>
          <w:b/>
          <w:sz w:val="28"/>
        </w:rPr>
      </w:pPr>
    </w:p>
    <w:p w14:paraId="39B6C3C6" w14:textId="5C19949A" w:rsidR="00BA3126" w:rsidRDefault="00000000">
      <w:pPr>
        <w:spacing w:line="360" w:lineRule="auto"/>
        <w:ind w:left="3371" w:right="3669" w:firstLine="324"/>
        <w:rPr>
          <w:b/>
          <w:spacing w:val="-2"/>
          <w:sz w:val="28"/>
        </w:rPr>
      </w:pPr>
      <w:r>
        <w:rPr>
          <w:b/>
          <w:sz w:val="28"/>
        </w:rPr>
        <w:t xml:space="preserve">Under the Supervision of </w:t>
      </w:r>
    </w:p>
    <w:p w14:paraId="6DBEBB29" w14:textId="677C5A55" w:rsidR="00F549C1" w:rsidRDefault="00F549C1">
      <w:pPr>
        <w:spacing w:line="360" w:lineRule="auto"/>
        <w:ind w:left="3371" w:right="3669" w:firstLine="324"/>
        <w:rPr>
          <w:b/>
          <w:sz w:val="28"/>
          <w:lang w:val="en-IN"/>
        </w:rPr>
      </w:pPr>
      <w:r>
        <w:rPr>
          <w:b/>
          <w:spacing w:val="-2"/>
          <w:sz w:val="28"/>
        </w:rPr>
        <w:t xml:space="preserve">           Ms. Reetha L</w:t>
      </w:r>
    </w:p>
    <w:p w14:paraId="33815F64" w14:textId="77777777" w:rsidR="00BA3126" w:rsidRDefault="00BA3126">
      <w:pPr>
        <w:pStyle w:val="BodyText"/>
        <w:rPr>
          <w:b/>
          <w:sz w:val="28"/>
        </w:rPr>
      </w:pPr>
    </w:p>
    <w:p w14:paraId="05355EB7" w14:textId="77777777" w:rsidR="00BA3126" w:rsidRDefault="00BA3126">
      <w:pPr>
        <w:pStyle w:val="BodyText"/>
        <w:spacing w:before="50"/>
        <w:rPr>
          <w:b/>
          <w:sz w:val="28"/>
        </w:rPr>
      </w:pPr>
    </w:p>
    <w:p w14:paraId="6B7F4EB8" w14:textId="77777777" w:rsidR="00BA3126" w:rsidRDefault="00000000">
      <w:pPr>
        <w:ind w:left="1191" w:right="1523"/>
        <w:jc w:val="center"/>
        <w:rPr>
          <w:b/>
          <w:sz w:val="24"/>
        </w:rPr>
      </w:pPr>
      <w:r>
        <w:rPr>
          <w:b/>
          <w:sz w:val="24"/>
        </w:rPr>
        <w:t>NOVEMBER</w:t>
      </w:r>
      <w:r>
        <w:rPr>
          <w:b/>
          <w:spacing w:val="-1"/>
          <w:sz w:val="24"/>
        </w:rPr>
        <w:t xml:space="preserve"> </w:t>
      </w:r>
      <w:r>
        <w:rPr>
          <w:b/>
          <w:spacing w:val="-4"/>
          <w:sz w:val="24"/>
        </w:rPr>
        <w:t>2024</w:t>
      </w:r>
    </w:p>
    <w:p w14:paraId="0DFBEA8C" w14:textId="77777777" w:rsidR="00BA3126" w:rsidRDefault="00BA3126">
      <w:pPr>
        <w:jc w:val="center"/>
        <w:rPr>
          <w:sz w:val="24"/>
        </w:rPr>
        <w:sectPr w:rsidR="00BA3126">
          <w:footerReference w:type="default" r:id="rId10"/>
          <w:type w:val="continuous"/>
          <w:pgSz w:w="11930" w:h="16850"/>
          <w:pgMar w:top="1600" w:right="440" w:bottom="1080" w:left="760" w:header="0" w:footer="894" w:gutter="0"/>
          <w:pgNumType w:start="1"/>
          <w:cols w:space="720"/>
        </w:sectPr>
      </w:pPr>
    </w:p>
    <w:p w14:paraId="1461C086" w14:textId="77777777" w:rsidR="00BA3126" w:rsidRDefault="00000000">
      <w:pPr>
        <w:pStyle w:val="Heading2"/>
        <w:ind w:left="1188"/>
      </w:pPr>
      <w:r>
        <w:rPr>
          <w:spacing w:val="-2"/>
        </w:rPr>
        <w:lastRenderedPageBreak/>
        <w:t>DECLARATION</w:t>
      </w:r>
    </w:p>
    <w:p w14:paraId="052388FC" w14:textId="77777777" w:rsidR="00BA3126" w:rsidRDefault="00BA3126">
      <w:pPr>
        <w:pStyle w:val="BodyText"/>
        <w:rPr>
          <w:b/>
          <w:sz w:val="32"/>
        </w:rPr>
      </w:pPr>
    </w:p>
    <w:p w14:paraId="3F4AD6C8" w14:textId="77777777" w:rsidR="00BA3126" w:rsidRDefault="00BA3126">
      <w:pPr>
        <w:pStyle w:val="BodyText"/>
        <w:rPr>
          <w:b/>
          <w:sz w:val="32"/>
        </w:rPr>
      </w:pPr>
    </w:p>
    <w:p w14:paraId="351E8914" w14:textId="77777777" w:rsidR="00BA3126" w:rsidRDefault="00BA3126">
      <w:pPr>
        <w:pStyle w:val="BodyText"/>
        <w:spacing w:before="3"/>
        <w:rPr>
          <w:b/>
          <w:sz w:val="32"/>
        </w:rPr>
      </w:pPr>
    </w:p>
    <w:p w14:paraId="6F7D969C" w14:textId="77777777" w:rsidR="00BA3126" w:rsidRDefault="00000000">
      <w:pPr>
        <w:spacing w:line="360" w:lineRule="auto"/>
        <w:ind w:left="680" w:right="1009"/>
        <w:jc w:val="both"/>
        <w:rPr>
          <w:sz w:val="28"/>
        </w:rPr>
      </w:pPr>
      <w:r>
        <w:rPr>
          <w:sz w:val="28"/>
        </w:rPr>
        <w:t xml:space="preserve">We, </w:t>
      </w:r>
      <w:r>
        <w:rPr>
          <w:b/>
          <w:bCs/>
          <w:sz w:val="28"/>
          <w:lang w:val="en-IN"/>
        </w:rPr>
        <w:t>Y. Venkata Kiran</w:t>
      </w:r>
      <w:r>
        <w:rPr>
          <w:b/>
          <w:sz w:val="28"/>
        </w:rPr>
        <w:t xml:space="preserve"> </w:t>
      </w:r>
      <w:r>
        <w:rPr>
          <w:sz w:val="28"/>
        </w:rPr>
        <w:t xml:space="preserve">students of </w:t>
      </w:r>
      <w:r>
        <w:rPr>
          <w:b/>
          <w:sz w:val="28"/>
        </w:rPr>
        <w:t xml:space="preserve">Bachelor of Engineering in the Department </w:t>
      </w:r>
      <w:r>
        <w:rPr>
          <w:sz w:val="28"/>
        </w:rPr>
        <w:t xml:space="preserve">of Computer Science and Engineering, Saveetha Institute of Medical and Technical Sciences, Saveetha School of Engineering, Chennai, hereby declare that the work presented in this Capstone Project Work entitled </w:t>
      </w:r>
      <w:r>
        <w:rPr>
          <w:b/>
          <w:sz w:val="28"/>
        </w:rPr>
        <w:t xml:space="preserve">Restaurant Table Booking System </w:t>
      </w:r>
      <w:r>
        <w:rPr>
          <w:sz w:val="28"/>
        </w:rPr>
        <w:t xml:space="preserve">is the outcome of our own </w:t>
      </w:r>
      <w:proofErr w:type="spellStart"/>
      <w:r>
        <w:rPr>
          <w:sz w:val="28"/>
        </w:rPr>
        <w:t>bonafide</w:t>
      </w:r>
      <w:proofErr w:type="spellEnd"/>
      <w:r>
        <w:rPr>
          <w:sz w:val="28"/>
        </w:rPr>
        <w:t xml:space="preserve"> work and is correct to the best of our knowledge and this work has been undertaken taking care of Engineering Ethics.</w:t>
      </w:r>
    </w:p>
    <w:p w14:paraId="4007D06A" w14:textId="77777777" w:rsidR="00BA3126" w:rsidRDefault="00BA3126">
      <w:pPr>
        <w:pStyle w:val="BodyText"/>
        <w:rPr>
          <w:sz w:val="28"/>
        </w:rPr>
      </w:pPr>
    </w:p>
    <w:p w14:paraId="06D34229" w14:textId="77777777" w:rsidR="00BA3126" w:rsidRDefault="00BA3126">
      <w:pPr>
        <w:pStyle w:val="BodyText"/>
        <w:rPr>
          <w:sz w:val="28"/>
        </w:rPr>
      </w:pPr>
    </w:p>
    <w:p w14:paraId="719DD597" w14:textId="77777777" w:rsidR="00BA3126" w:rsidRDefault="00BA3126">
      <w:pPr>
        <w:pStyle w:val="BodyText"/>
        <w:rPr>
          <w:sz w:val="28"/>
        </w:rPr>
      </w:pPr>
    </w:p>
    <w:p w14:paraId="4F17F29F" w14:textId="77777777" w:rsidR="00BA3126" w:rsidRDefault="00BA3126">
      <w:pPr>
        <w:pStyle w:val="BodyText"/>
        <w:spacing w:before="161"/>
        <w:rPr>
          <w:sz w:val="28"/>
        </w:rPr>
      </w:pPr>
    </w:p>
    <w:p w14:paraId="64C3A5D6" w14:textId="77777777" w:rsidR="00BA3126" w:rsidRDefault="00000000">
      <w:pPr>
        <w:spacing w:line="360" w:lineRule="auto"/>
        <w:ind w:left="6177" w:right="578" w:firstLine="21"/>
        <w:rPr>
          <w:sz w:val="28"/>
        </w:rPr>
      </w:pPr>
      <w:r>
        <w:rPr>
          <w:sz w:val="28"/>
          <w:lang w:val="en-IN"/>
        </w:rPr>
        <w:t>Venkata Kiran Y</w:t>
      </w:r>
      <w:r>
        <w:rPr>
          <w:sz w:val="28"/>
        </w:rPr>
        <w:t xml:space="preserve"> </w:t>
      </w:r>
      <w:r>
        <w:rPr>
          <w:sz w:val="28"/>
          <w:lang w:val="en-IN"/>
        </w:rPr>
        <w:t>(</w:t>
      </w:r>
      <w:r>
        <w:rPr>
          <w:sz w:val="28"/>
        </w:rPr>
        <w:t>192210</w:t>
      </w:r>
      <w:r>
        <w:rPr>
          <w:sz w:val="28"/>
          <w:lang w:val="en-IN"/>
        </w:rPr>
        <w:t>08</w:t>
      </w:r>
      <w:r>
        <w:rPr>
          <w:sz w:val="28"/>
        </w:rPr>
        <w:t>6)</w:t>
      </w:r>
    </w:p>
    <w:p w14:paraId="40BDE80C" w14:textId="77777777" w:rsidR="00BA3126" w:rsidRDefault="00BA3126">
      <w:pPr>
        <w:pStyle w:val="BodyText"/>
        <w:rPr>
          <w:sz w:val="28"/>
        </w:rPr>
      </w:pPr>
    </w:p>
    <w:p w14:paraId="507BDE03" w14:textId="77777777" w:rsidR="00BA3126" w:rsidRDefault="00BA3126">
      <w:pPr>
        <w:pStyle w:val="BodyText"/>
        <w:rPr>
          <w:sz w:val="28"/>
        </w:rPr>
      </w:pPr>
    </w:p>
    <w:p w14:paraId="3B010822" w14:textId="77777777" w:rsidR="00BA3126" w:rsidRDefault="00BA3126">
      <w:pPr>
        <w:pStyle w:val="BodyText"/>
        <w:rPr>
          <w:sz w:val="28"/>
        </w:rPr>
      </w:pPr>
    </w:p>
    <w:p w14:paraId="31A1E189" w14:textId="77777777" w:rsidR="00BA3126" w:rsidRDefault="00BA3126">
      <w:pPr>
        <w:pStyle w:val="BodyText"/>
        <w:spacing w:before="23"/>
        <w:rPr>
          <w:sz w:val="28"/>
        </w:rPr>
      </w:pPr>
    </w:p>
    <w:p w14:paraId="2A560ECD" w14:textId="77777777" w:rsidR="00BA3126" w:rsidRDefault="00000000">
      <w:pPr>
        <w:spacing w:before="1"/>
        <w:ind w:left="680"/>
        <w:rPr>
          <w:sz w:val="28"/>
        </w:rPr>
      </w:pPr>
      <w:r>
        <w:rPr>
          <w:spacing w:val="-2"/>
          <w:sz w:val="28"/>
        </w:rPr>
        <w:t>Date:</w:t>
      </w:r>
      <w:r>
        <w:rPr>
          <w:spacing w:val="-2"/>
          <w:sz w:val="28"/>
          <w:lang w:val="en-IN"/>
        </w:rPr>
        <w:t>25</w:t>
      </w:r>
      <w:r>
        <w:rPr>
          <w:spacing w:val="-2"/>
          <w:sz w:val="28"/>
        </w:rPr>
        <w:t>-1</w:t>
      </w:r>
      <w:r>
        <w:rPr>
          <w:spacing w:val="-2"/>
          <w:sz w:val="28"/>
          <w:lang w:val="en-IN"/>
        </w:rPr>
        <w:t>1</w:t>
      </w:r>
      <w:r>
        <w:rPr>
          <w:spacing w:val="-2"/>
          <w:sz w:val="28"/>
        </w:rPr>
        <w:t>-</w:t>
      </w:r>
      <w:r>
        <w:rPr>
          <w:spacing w:val="-4"/>
          <w:sz w:val="28"/>
        </w:rPr>
        <w:t>2024</w:t>
      </w:r>
    </w:p>
    <w:p w14:paraId="428293A2" w14:textId="77777777" w:rsidR="00BA3126" w:rsidRDefault="00000000">
      <w:pPr>
        <w:spacing w:before="160"/>
        <w:ind w:left="680"/>
        <w:rPr>
          <w:sz w:val="28"/>
        </w:rPr>
      </w:pPr>
      <w:proofErr w:type="spellStart"/>
      <w:proofErr w:type="gramStart"/>
      <w:r>
        <w:rPr>
          <w:spacing w:val="-2"/>
          <w:sz w:val="28"/>
        </w:rPr>
        <w:t>Place:Chennai</w:t>
      </w:r>
      <w:proofErr w:type="spellEnd"/>
      <w:proofErr w:type="gramEnd"/>
    </w:p>
    <w:p w14:paraId="26667A6E" w14:textId="77777777" w:rsidR="00BA3126" w:rsidRDefault="00BA3126">
      <w:pPr>
        <w:rPr>
          <w:sz w:val="28"/>
        </w:rPr>
        <w:sectPr w:rsidR="00BA3126">
          <w:pgSz w:w="11930" w:h="16850"/>
          <w:pgMar w:top="1380" w:right="440" w:bottom="1080" w:left="760" w:header="0" w:footer="894" w:gutter="0"/>
          <w:cols w:space="720"/>
        </w:sectPr>
      </w:pPr>
    </w:p>
    <w:p w14:paraId="447399DD" w14:textId="77777777" w:rsidR="00BA3126" w:rsidRDefault="00000000">
      <w:pPr>
        <w:pStyle w:val="Heading2"/>
      </w:pPr>
      <w:r>
        <w:rPr>
          <w:spacing w:val="-2"/>
        </w:rPr>
        <w:lastRenderedPageBreak/>
        <w:t>CERTIFICATE</w:t>
      </w:r>
    </w:p>
    <w:p w14:paraId="21E28D34" w14:textId="77777777" w:rsidR="00BA3126" w:rsidRDefault="00BA3126">
      <w:pPr>
        <w:pStyle w:val="BodyText"/>
        <w:rPr>
          <w:b/>
          <w:sz w:val="32"/>
        </w:rPr>
      </w:pPr>
    </w:p>
    <w:p w14:paraId="0B4FB62C" w14:textId="77777777" w:rsidR="00BA3126" w:rsidRDefault="00BA3126">
      <w:pPr>
        <w:pStyle w:val="BodyText"/>
        <w:rPr>
          <w:b/>
          <w:sz w:val="32"/>
        </w:rPr>
      </w:pPr>
    </w:p>
    <w:p w14:paraId="0C0C64E5" w14:textId="77777777" w:rsidR="00BA3126" w:rsidRDefault="00BA3126">
      <w:pPr>
        <w:pStyle w:val="BodyText"/>
        <w:rPr>
          <w:b/>
          <w:sz w:val="32"/>
        </w:rPr>
      </w:pPr>
    </w:p>
    <w:p w14:paraId="52874D6D" w14:textId="77777777" w:rsidR="00BA3126" w:rsidRDefault="00BA3126">
      <w:pPr>
        <w:pStyle w:val="BodyText"/>
        <w:rPr>
          <w:b/>
          <w:sz w:val="32"/>
        </w:rPr>
      </w:pPr>
    </w:p>
    <w:p w14:paraId="2BB23D32" w14:textId="77777777" w:rsidR="00BA3126" w:rsidRDefault="00BA3126">
      <w:pPr>
        <w:pStyle w:val="BodyText"/>
        <w:spacing w:before="23"/>
        <w:rPr>
          <w:b/>
          <w:sz w:val="32"/>
        </w:rPr>
      </w:pPr>
    </w:p>
    <w:p w14:paraId="6FE25E89" w14:textId="77777777" w:rsidR="00BA3126" w:rsidRDefault="00000000">
      <w:pPr>
        <w:spacing w:line="360" w:lineRule="auto"/>
        <w:ind w:left="680" w:right="1009"/>
        <w:jc w:val="both"/>
        <w:rPr>
          <w:sz w:val="28"/>
        </w:rPr>
      </w:pPr>
      <w:r>
        <w:rPr>
          <w:sz w:val="28"/>
        </w:rPr>
        <w:t xml:space="preserve">This is to certify that the project entitled </w:t>
      </w:r>
      <w:r>
        <w:rPr>
          <w:b/>
          <w:sz w:val="28"/>
        </w:rPr>
        <w:t xml:space="preserve">“Restaurant Table Booking System” </w:t>
      </w:r>
      <w:r>
        <w:rPr>
          <w:sz w:val="28"/>
        </w:rPr>
        <w:t xml:space="preserve">submitted by </w:t>
      </w:r>
      <w:r>
        <w:rPr>
          <w:b/>
          <w:bCs/>
          <w:sz w:val="28"/>
          <w:lang w:val="en-IN"/>
        </w:rPr>
        <w:t>Y. Venkata Kiran</w:t>
      </w:r>
      <w:r>
        <w:rPr>
          <w:b/>
          <w:sz w:val="28"/>
        </w:rPr>
        <w:t xml:space="preserve"> </w:t>
      </w:r>
      <w:proofErr w:type="spellStart"/>
      <w:r>
        <w:rPr>
          <w:sz w:val="28"/>
        </w:rPr>
        <w:t>hasbeen</w:t>
      </w:r>
      <w:proofErr w:type="spellEnd"/>
      <w:r>
        <w:rPr>
          <w:sz w:val="28"/>
        </w:rPr>
        <w:t xml:space="preserve"> carried out under my supervision. The project has been submitted as </w:t>
      </w:r>
      <w:proofErr w:type="spellStart"/>
      <w:r>
        <w:rPr>
          <w:sz w:val="28"/>
        </w:rPr>
        <w:t>perthe</w:t>
      </w:r>
      <w:proofErr w:type="spellEnd"/>
      <w:r>
        <w:rPr>
          <w:sz w:val="28"/>
        </w:rPr>
        <w:t xml:space="preserve"> requirements in the current semester of B.E Computer Science </w:t>
      </w:r>
      <w:proofErr w:type="spellStart"/>
      <w:r>
        <w:rPr>
          <w:sz w:val="28"/>
        </w:rPr>
        <w:t>Enginnering</w:t>
      </w:r>
      <w:proofErr w:type="spellEnd"/>
      <w:r>
        <w:rPr>
          <w:sz w:val="28"/>
        </w:rPr>
        <w:t>.</w:t>
      </w:r>
    </w:p>
    <w:p w14:paraId="5A519086" w14:textId="77777777" w:rsidR="00BA3126" w:rsidRDefault="00BA3126">
      <w:pPr>
        <w:pStyle w:val="BodyText"/>
        <w:rPr>
          <w:sz w:val="28"/>
        </w:rPr>
      </w:pPr>
    </w:p>
    <w:p w14:paraId="06224E1C" w14:textId="77777777" w:rsidR="00BA3126" w:rsidRDefault="00BA3126">
      <w:pPr>
        <w:pStyle w:val="BodyText"/>
        <w:rPr>
          <w:sz w:val="28"/>
        </w:rPr>
      </w:pPr>
    </w:p>
    <w:p w14:paraId="6D1B2B16" w14:textId="77777777" w:rsidR="00BA3126" w:rsidRDefault="00BA3126">
      <w:pPr>
        <w:pStyle w:val="BodyText"/>
        <w:rPr>
          <w:sz w:val="28"/>
        </w:rPr>
      </w:pPr>
    </w:p>
    <w:p w14:paraId="4650DD8F" w14:textId="77777777" w:rsidR="00BA3126" w:rsidRDefault="00000000">
      <w:pPr>
        <w:ind w:left="7132"/>
        <w:rPr>
          <w:sz w:val="28"/>
        </w:rPr>
      </w:pPr>
      <w:r>
        <w:rPr>
          <w:spacing w:val="-2"/>
          <w:sz w:val="28"/>
        </w:rPr>
        <w:t>Teacher-in-charge</w:t>
      </w:r>
    </w:p>
    <w:p w14:paraId="27508673" w14:textId="4A8F8F02" w:rsidR="00BA3126" w:rsidRDefault="00F549C1">
      <w:pPr>
        <w:spacing w:before="160"/>
        <w:ind w:left="6340"/>
        <w:rPr>
          <w:sz w:val="28"/>
          <w:lang w:val="en-IN"/>
        </w:rPr>
      </w:pPr>
      <w:r>
        <w:rPr>
          <w:spacing w:val="-2"/>
          <w:sz w:val="28"/>
        </w:rPr>
        <w:t xml:space="preserve">                Ms.</w:t>
      </w:r>
      <w:r w:rsidR="00000000">
        <w:rPr>
          <w:spacing w:val="-12"/>
          <w:sz w:val="28"/>
        </w:rPr>
        <w:t xml:space="preserve"> </w:t>
      </w:r>
      <w:r w:rsidR="00000000">
        <w:rPr>
          <w:spacing w:val="-12"/>
          <w:sz w:val="28"/>
          <w:lang w:val="en-IN"/>
        </w:rPr>
        <w:t>Reetha L</w:t>
      </w:r>
    </w:p>
    <w:p w14:paraId="5742B8E7" w14:textId="77777777" w:rsidR="00BA3126" w:rsidRDefault="00BA3126">
      <w:pPr>
        <w:rPr>
          <w:sz w:val="28"/>
        </w:rPr>
        <w:sectPr w:rsidR="00BA3126">
          <w:pgSz w:w="11930" w:h="16850"/>
          <w:pgMar w:top="1380" w:right="440" w:bottom="1080" w:left="760" w:header="0" w:footer="894" w:gutter="0"/>
          <w:cols w:space="720"/>
        </w:sectPr>
      </w:pPr>
    </w:p>
    <w:p w14:paraId="35BC4891" w14:textId="77777777" w:rsidR="00BA3126" w:rsidRDefault="00000000">
      <w:pPr>
        <w:pStyle w:val="Heading1"/>
        <w:spacing w:before="60"/>
      </w:pPr>
      <w:r>
        <w:lastRenderedPageBreak/>
        <w:t>Table</w:t>
      </w:r>
      <w:r>
        <w:rPr>
          <w:spacing w:val="-16"/>
        </w:rPr>
        <w:t xml:space="preserve"> </w:t>
      </w:r>
      <w:r>
        <w:t>of</w:t>
      </w:r>
      <w:r>
        <w:rPr>
          <w:spacing w:val="-12"/>
        </w:rPr>
        <w:t xml:space="preserve"> </w:t>
      </w:r>
      <w:r>
        <w:rPr>
          <w:spacing w:val="-2"/>
        </w:rPr>
        <w:t>Contents</w:t>
      </w:r>
    </w:p>
    <w:p w14:paraId="1338A391" w14:textId="77777777" w:rsidR="00BA3126" w:rsidRDefault="00BA3126">
      <w:pPr>
        <w:pStyle w:val="BodyText"/>
        <w:rPr>
          <w:b/>
          <w:sz w:val="20"/>
        </w:rPr>
      </w:pPr>
    </w:p>
    <w:p w14:paraId="7EE7B0B0" w14:textId="77777777" w:rsidR="00BA3126" w:rsidRDefault="00BA3126">
      <w:pPr>
        <w:pStyle w:val="BodyText"/>
        <w:rPr>
          <w:b/>
          <w:sz w:val="20"/>
        </w:rPr>
      </w:pPr>
    </w:p>
    <w:p w14:paraId="197246ED" w14:textId="77777777" w:rsidR="00BA3126" w:rsidRDefault="00BA3126">
      <w:pPr>
        <w:pStyle w:val="BodyText"/>
        <w:spacing w:before="118"/>
        <w:rPr>
          <w:b/>
          <w:sz w:val="20"/>
        </w:rPr>
      </w:pPr>
    </w:p>
    <w:tbl>
      <w:tblPr>
        <w:tblW w:w="0" w:type="auto"/>
        <w:tblInd w:w="61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62"/>
        <w:gridCol w:w="6460"/>
        <w:gridCol w:w="1822"/>
      </w:tblGrid>
      <w:tr w:rsidR="00BA3126" w14:paraId="2C1EBDB4" w14:textId="77777777">
        <w:trPr>
          <w:trHeight w:val="529"/>
        </w:trPr>
        <w:tc>
          <w:tcPr>
            <w:tcW w:w="862" w:type="dxa"/>
          </w:tcPr>
          <w:p w14:paraId="5017B6A8" w14:textId="77777777" w:rsidR="00BA3126" w:rsidRDefault="00000000">
            <w:pPr>
              <w:pStyle w:val="TableParagraph"/>
              <w:spacing w:before="8"/>
              <w:ind w:right="2"/>
              <w:jc w:val="center"/>
              <w:rPr>
                <w:b/>
                <w:sz w:val="24"/>
              </w:rPr>
            </w:pPr>
            <w:r>
              <w:rPr>
                <w:b/>
                <w:spacing w:val="-4"/>
                <w:sz w:val="24"/>
              </w:rPr>
              <w:t>S.NO</w:t>
            </w:r>
          </w:p>
        </w:tc>
        <w:tc>
          <w:tcPr>
            <w:tcW w:w="6460" w:type="dxa"/>
          </w:tcPr>
          <w:p w14:paraId="38C72C97" w14:textId="77777777" w:rsidR="00BA3126" w:rsidRDefault="00000000">
            <w:pPr>
              <w:pStyle w:val="TableParagraph"/>
              <w:spacing w:before="8"/>
              <w:ind w:left="35"/>
              <w:jc w:val="center"/>
              <w:rPr>
                <w:b/>
                <w:sz w:val="24"/>
              </w:rPr>
            </w:pPr>
            <w:r>
              <w:rPr>
                <w:b/>
                <w:spacing w:val="-2"/>
                <w:sz w:val="24"/>
              </w:rPr>
              <w:t>TOPICS</w:t>
            </w:r>
          </w:p>
        </w:tc>
        <w:tc>
          <w:tcPr>
            <w:tcW w:w="1822" w:type="dxa"/>
          </w:tcPr>
          <w:p w14:paraId="4C06635D" w14:textId="77777777" w:rsidR="00BA3126" w:rsidRDefault="00000000">
            <w:pPr>
              <w:pStyle w:val="TableParagraph"/>
              <w:spacing w:before="8"/>
              <w:ind w:left="471"/>
              <w:rPr>
                <w:b/>
                <w:sz w:val="24"/>
              </w:rPr>
            </w:pPr>
            <w:r>
              <w:rPr>
                <w:b/>
                <w:sz w:val="24"/>
              </w:rPr>
              <w:t>Page</w:t>
            </w:r>
            <w:r>
              <w:rPr>
                <w:b/>
                <w:spacing w:val="-2"/>
                <w:sz w:val="24"/>
              </w:rPr>
              <w:t xml:space="preserve"> </w:t>
            </w:r>
            <w:r>
              <w:rPr>
                <w:b/>
                <w:spacing w:val="-5"/>
                <w:sz w:val="24"/>
              </w:rPr>
              <w:t>no:</w:t>
            </w:r>
          </w:p>
        </w:tc>
      </w:tr>
      <w:tr w:rsidR="00BA3126" w14:paraId="666F21EE" w14:textId="77777777">
        <w:trPr>
          <w:trHeight w:val="1030"/>
        </w:trPr>
        <w:tc>
          <w:tcPr>
            <w:tcW w:w="862" w:type="dxa"/>
          </w:tcPr>
          <w:p w14:paraId="326070D7" w14:textId="77777777" w:rsidR="00BA3126" w:rsidRDefault="00000000">
            <w:pPr>
              <w:pStyle w:val="TableParagraph"/>
              <w:spacing w:before="3"/>
              <w:jc w:val="center"/>
              <w:rPr>
                <w:sz w:val="24"/>
              </w:rPr>
            </w:pPr>
            <w:r>
              <w:rPr>
                <w:spacing w:val="-10"/>
                <w:sz w:val="24"/>
              </w:rPr>
              <w:t>1</w:t>
            </w:r>
          </w:p>
        </w:tc>
        <w:tc>
          <w:tcPr>
            <w:tcW w:w="6460" w:type="dxa"/>
          </w:tcPr>
          <w:p w14:paraId="38D5C8C4" w14:textId="77777777" w:rsidR="00BA3126" w:rsidRDefault="00000000">
            <w:pPr>
              <w:pStyle w:val="TableParagraph"/>
              <w:spacing w:before="3"/>
              <w:ind w:left="114"/>
              <w:rPr>
                <w:b/>
                <w:sz w:val="24"/>
              </w:rPr>
            </w:pPr>
            <w:r>
              <w:rPr>
                <w:b/>
                <w:spacing w:val="-2"/>
                <w:sz w:val="24"/>
              </w:rPr>
              <w:t>Abstract</w:t>
            </w:r>
          </w:p>
        </w:tc>
        <w:tc>
          <w:tcPr>
            <w:tcW w:w="1822" w:type="dxa"/>
          </w:tcPr>
          <w:p w14:paraId="7C83C6D0" w14:textId="77777777" w:rsidR="00BA3126" w:rsidRDefault="00000000">
            <w:pPr>
              <w:pStyle w:val="TableParagraph"/>
              <w:spacing w:before="3"/>
              <w:ind w:left="106"/>
              <w:rPr>
                <w:b/>
                <w:sz w:val="24"/>
              </w:rPr>
            </w:pPr>
            <w:r>
              <w:rPr>
                <w:b/>
                <w:spacing w:val="-10"/>
                <w:sz w:val="24"/>
              </w:rPr>
              <w:t>5</w:t>
            </w:r>
          </w:p>
        </w:tc>
      </w:tr>
      <w:tr w:rsidR="00BA3126" w14:paraId="4161E6EF" w14:textId="77777777">
        <w:trPr>
          <w:trHeight w:val="808"/>
        </w:trPr>
        <w:tc>
          <w:tcPr>
            <w:tcW w:w="862" w:type="dxa"/>
          </w:tcPr>
          <w:p w14:paraId="507597C7" w14:textId="77777777" w:rsidR="00BA3126" w:rsidRDefault="00000000">
            <w:pPr>
              <w:pStyle w:val="TableParagraph"/>
              <w:spacing w:line="267" w:lineRule="exact"/>
              <w:jc w:val="center"/>
              <w:rPr>
                <w:sz w:val="24"/>
              </w:rPr>
            </w:pPr>
            <w:r>
              <w:rPr>
                <w:spacing w:val="-10"/>
                <w:sz w:val="24"/>
              </w:rPr>
              <w:t>2</w:t>
            </w:r>
          </w:p>
        </w:tc>
        <w:tc>
          <w:tcPr>
            <w:tcW w:w="6460" w:type="dxa"/>
          </w:tcPr>
          <w:p w14:paraId="4A4C91D9" w14:textId="77777777" w:rsidR="00BA3126" w:rsidRDefault="00000000">
            <w:pPr>
              <w:pStyle w:val="TableParagraph"/>
              <w:spacing w:line="267" w:lineRule="exact"/>
              <w:ind w:left="114"/>
              <w:rPr>
                <w:b/>
                <w:sz w:val="24"/>
              </w:rPr>
            </w:pPr>
            <w:r>
              <w:rPr>
                <w:b/>
                <w:spacing w:val="-2"/>
                <w:sz w:val="24"/>
              </w:rPr>
              <w:t>Introduction</w:t>
            </w:r>
          </w:p>
        </w:tc>
        <w:tc>
          <w:tcPr>
            <w:tcW w:w="1822" w:type="dxa"/>
          </w:tcPr>
          <w:p w14:paraId="76840287" w14:textId="77777777" w:rsidR="00BA3126" w:rsidRDefault="00000000">
            <w:pPr>
              <w:pStyle w:val="TableParagraph"/>
              <w:spacing w:line="267" w:lineRule="exact"/>
              <w:ind w:left="106"/>
              <w:rPr>
                <w:b/>
                <w:sz w:val="24"/>
              </w:rPr>
            </w:pPr>
            <w:r>
              <w:rPr>
                <w:b/>
                <w:spacing w:val="-10"/>
                <w:sz w:val="24"/>
              </w:rPr>
              <w:t>5</w:t>
            </w:r>
          </w:p>
        </w:tc>
      </w:tr>
      <w:tr w:rsidR="00BA3126" w14:paraId="285930BB" w14:textId="77777777">
        <w:trPr>
          <w:trHeight w:val="850"/>
        </w:trPr>
        <w:tc>
          <w:tcPr>
            <w:tcW w:w="862" w:type="dxa"/>
          </w:tcPr>
          <w:p w14:paraId="63E53C42" w14:textId="77777777" w:rsidR="00BA3126" w:rsidRDefault="00000000">
            <w:pPr>
              <w:pStyle w:val="TableParagraph"/>
              <w:spacing w:line="270" w:lineRule="exact"/>
              <w:jc w:val="center"/>
              <w:rPr>
                <w:sz w:val="24"/>
              </w:rPr>
            </w:pPr>
            <w:r>
              <w:rPr>
                <w:spacing w:val="-10"/>
                <w:sz w:val="24"/>
              </w:rPr>
              <w:t>3</w:t>
            </w:r>
          </w:p>
        </w:tc>
        <w:tc>
          <w:tcPr>
            <w:tcW w:w="6460" w:type="dxa"/>
          </w:tcPr>
          <w:p w14:paraId="6C459D38" w14:textId="77777777" w:rsidR="00BA3126" w:rsidRDefault="00000000">
            <w:pPr>
              <w:pStyle w:val="TableParagraph"/>
              <w:spacing w:line="270" w:lineRule="exact"/>
              <w:ind w:left="114"/>
              <w:rPr>
                <w:b/>
                <w:sz w:val="24"/>
              </w:rPr>
            </w:pPr>
            <w:r>
              <w:rPr>
                <w:b/>
                <w:sz w:val="24"/>
              </w:rPr>
              <w:t>Project</w:t>
            </w:r>
            <w:r>
              <w:rPr>
                <w:b/>
                <w:spacing w:val="-6"/>
                <w:sz w:val="24"/>
              </w:rPr>
              <w:t xml:space="preserve"> </w:t>
            </w:r>
            <w:r>
              <w:rPr>
                <w:b/>
                <w:spacing w:val="-2"/>
                <w:sz w:val="24"/>
              </w:rPr>
              <w:t>Description</w:t>
            </w:r>
          </w:p>
        </w:tc>
        <w:tc>
          <w:tcPr>
            <w:tcW w:w="1822" w:type="dxa"/>
          </w:tcPr>
          <w:p w14:paraId="45AD671A" w14:textId="77777777" w:rsidR="00BA3126" w:rsidRDefault="00000000">
            <w:pPr>
              <w:pStyle w:val="TableParagraph"/>
              <w:spacing w:line="270" w:lineRule="exact"/>
              <w:ind w:left="106"/>
              <w:rPr>
                <w:b/>
                <w:sz w:val="24"/>
              </w:rPr>
            </w:pPr>
            <w:r>
              <w:rPr>
                <w:b/>
                <w:spacing w:val="-10"/>
                <w:sz w:val="24"/>
              </w:rPr>
              <w:t>6</w:t>
            </w:r>
          </w:p>
        </w:tc>
      </w:tr>
      <w:tr w:rsidR="00BA3126" w14:paraId="70CB987E" w14:textId="77777777">
        <w:trPr>
          <w:trHeight w:val="1028"/>
        </w:trPr>
        <w:tc>
          <w:tcPr>
            <w:tcW w:w="862" w:type="dxa"/>
          </w:tcPr>
          <w:p w14:paraId="00AF3913" w14:textId="77777777" w:rsidR="00BA3126" w:rsidRDefault="00000000">
            <w:pPr>
              <w:pStyle w:val="TableParagraph"/>
              <w:spacing w:line="275" w:lineRule="exact"/>
              <w:jc w:val="center"/>
              <w:rPr>
                <w:sz w:val="24"/>
              </w:rPr>
            </w:pPr>
            <w:r>
              <w:rPr>
                <w:spacing w:val="-10"/>
                <w:sz w:val="24"/>
              </w:rPr>
              <w:t>4</w:t>
            </w:r>
          </w:p>
        </w:tc>
        <w:tc>
          <w:tcPr>
            <w:tcW w:w="6460" w:type="dxa"/>
          </w:tcPr>
          <w:p w14:paraId="5D2D37C9" w14:textId="77777777" w:rsidR="00BA3126" w:rsidRDefault="00000000">
            <w:pPr>
              <w:pStyle w:val="TableParagraph"/>
              <w:spacing w:line="275" w:lineRule="exact"/>
              <w:ind w:left="114"/>
              <w:rPr>
                <w:b/>
                <w:sz w:val="24"/>
              </w:rPr>
            </w:pPr>
            <w:r>
              <w:rPr>
                <w:b/>
                <w:sz w:val="24"/>
              </w:rPr>
              <w:t>Problem</w:t>
            </w:r>
            <w:r>
              <w:rPr>
                <w:b/>
                <w:spacing w:val="-3"/>
                <w:sz w:val="24"/>
              </w:rPr>
              <w:t xml:space="preserve"> </w:t>
            </w:r>
            <w:r>
              <w:rPr>
                <w:b/>
                <w:spacing w:val="-2"/>
                <w:sz w:val="24"/>
              </w:rPr>
              <w:t>Description</w:t>
            </w:r>
          </w:p>
        </w:tc>
        <w:tc>
          <w:tcPr>
            <w:tcW w:w="1822" w:type="dxa"/>
          </w:tcPr>
          <w:p w14:paraId="2AC20877" w14:textId="77777777" w:rsidR="00BA3126" w:rsidRDefault="00000000">
            <w:pPr>
              <w:pStyle w:val="TableParagraph"/>
              <w:spacing w:line="275" w:lineRule="exact"/>
              <w:ind w:left="106"/>
              <w:rPr>
                <w:b/>
                <w:sz w:val="24"/>
              </w:rPr>
            </w:pPr>
            <w:r>
              <w:rPr>
                <w:b/>
                <w:spacing w:val="-10"/>
                <w:sz w:val="24"/>
              </w:rPr>
              <w:t>6</w:t>
            </w:r>
          </w:p>
        </w:tc>
      </w:tr>
      <w:tr w:rsidR="00BA3126" w14:paraId="6FE75017" w14:textId="77777777">
        <w:trPr>
          <w:trHeight w:val="1271"/>
        </w:trPr>
        <w:tc>
          <w:tcPr>
            <w:tcW w:w="862" w:type="dxa"/>
          </w:tcPr>
          <w:p w14:paraId="4DA5FCC1" w14:textId="77777777" w:rsidR="00BA3126" w:rsidRDefault="00000000">
            <w:pPr>
              <w:pStyle w:val="TableParagraph"/>
              <w:spacing w:before="5"/>
              <w:jc w:val="center"/>
              <w:rPr>
                <w:sz w:val="24"/>
              </w:rPr>
            </w:pPr>
            <w:r>
              <w:rPr>
                <w:spacing w:val="-10"/>
                <w:sz w:val="24"/>
              </w:rPr>
              <w:t>5</w:t>
            </w:r>
          </w:p>
        </w:tc>
        <w:tc>
          <w:tcPr>
            <w:tcW w:w="6460" w:type="dxa"/>
          </w:tcPr>
          <w:p w14:paraId="73DE5000" w14:textId="77777777" w:rsidR="00BA3126" w:rsidRDefault="00000000">
            <w:pPr>
              <w:pStyle w:val="TableParagraph"/>
              <w:spacing w:before="5" w:line="252" w:lineRule="exact"/>
              <w:ind w:left="114"/>
              <w:rPr>
                <w:b/>
              </w:rPr>
            </w:pPr>
            <w:r>
              <w:rPr>
                <w:b/>
              </w:rPr>
              <w:t>Tool</w:t>
            </w:r>
            <w:r>
              <w:rPr>
                <w:b/>
                <w:spacing w:val="-13"/>
              </w:rPr>
              <w:t xml:space="preserve"> </w:t>
            </w:r>
            <w:r>
              <w:rPr>
                <w:b/>
                <w:spacing w:val="-2"/>
              </w:rPr>
              <w:t>Description</w:t>
            </w:r>
          </w:p>
          <w:p w14:paraId="32B012AD" w14:textId="77777777" w:rsidR="00BA3126" w:rsidRDefault="00000000">
            <w:pPr>
              <w:pStyle w:val="TableParagraph"/>
              <w:ind w:left="834" w:right="3684"/>
            </w:pPr>
            <w:r>
              <w:rPr>
                <w:spacing w:val="-2"/>
              </w:rPr>
              <w:t>User</w:t>
            </w:r>
            <w:r>
              <w:rPr>
                <w:spacing w:val="-12"/>
              </w:rPr>
              <w:t xml:space="preserve"> </w:t>
            </w:r>
            <w:r>
              <w:rPr>
                <w:spacing w:val="-2"/>
              </w:rPr>
              <w:t>interface Features</w:t>
            </w:r>
          </w:p>
        </w:tc>
        <w:tc>
          <w:tcPr>
            <w:tcW w:w="1822" w:type="dxa"/>
          </w:tcPr>
          <w:p w14:paraId="27C9484C" w14:textId="77777777" w:rsidR="00BA3126" w:rsidRDefault="00000000">
            <w:pPr>
              <w:pStyle w:val="TableParagraph"/>
              <w:spacing w:before="5"/>
              <w:ind w:left="106"/>
              <w:rPr>
                <w:b/>
              </w:rPr>
            </w:pPr>
            <w:r>
              <w:rPr>
                <w:b/>
                <w:spacing w:val="-10"/>
              </w:rPr>
              <w:t>7</w:t>
            </w:r>
          </w:p>
        </w:tc>
      </w:tr>
      <w:tr w:rsidR="00BA3126" w14:paraId="53260C50" w14:textId="77777777">
        <w:trPr>
          <w:trHeight w:val="1050"/>
        </w:trPr>
        <w:tc>
          <w:tcPr>
            <w:tcW w:w="862" w:type="dxa"/>
          </w:tcPr>
          <w:p w14:paraId="17F8834F" w14:textId="77777777" w:rsidR="00BA3126" w:rsidRDefault="00000000">
            <w:pPr>
              <w:pStyle w:val="TableParagraph"/>
              <w:spacing w:line="267" w:lineRule="exact"/>
              <w:jc w:val="center"/>
              <w:rPr>
                <w:sz w:val="24"/>
              </w:rPr>
            </w:pPr>
            <w:r>
              <w:rPr>
                <w:spacing w:val="-10"/>
                <w:sz w:val="24"/>
              </w:rPr>
              <w:t>6</w:t>
            </w:r>
          </w:p>
        </w:tc>
        <w:tc>
          <w:tcPr>
            <w:tcW w:w="6460" w:type="dxa"/>
          </w:tcPr>
          <w:p w14:paraId="33D23867" w14:textId="77777777" w:rsidR="00BA3126" w:rsidRDefault="00000000">
            <w:pPr>
              <w:pStyle w:val="TableParagraph"/>
              <w:spacing w:line="246" w:lineRule="exact"/>
              <w:ind w:left="114"/>
              <w:rPr>
                <w:b/>
              </w:rPr>
            </w:pPr>
            <w:r>
              <w:rPr>
                <w:b/>
                <w:spacing w:val="-2"/>
              </w:rPr>
              <w:t>Operations</w:t>
            </w:r>
          </w:p>
        </w:tc>
        <w:tc>
          <w:tcPr>
            <w:tcW w:w="1822" w:type="dxa"/>
          </w:tcPr>
          <w:p w14:paraId="22CAA4EE" w14:textId="77777777" w:rsidR="00BA3126" w:rsidRDefault="00000000">
            <w:pPr>
              <w:pStyle w:val="TableParagraph"/>
              <w:spacing w:line="246" w:lineRule="exact"/>
              <w:ind w:left="106"/>
            </w:pPr>
            <w:r>
              <w:rPr>
                <w:spacing w:val="-10"/>
              </w:rPr>
              <w:t>7</w:t>
            </w:r>
          </w:p>
        </w:tc>
      </w:tr>
      <w:tr w:rsidR="00BA3126" w14:paraId="19D16578" w14:textId="77777777">
        <w:trPr>
          <w:trHeight w:val="1167"/>
        </w:trPr>
        <w:tc>
          <w:tcPr>
            <w:tcW w:w="862" w:type="dxa"/>
          </w:tcPr>
          <w:p w14:paraId="75B32855" w14:textId="77777777" w:rsidR="00BA3126" w:rsidRDefault="00000000">
            <w:pPr>
              <w:pStyle w:val="TableParagraph"/>
              <w:spacing w:line="267" w:lineRule="exact"/>
              <w:jc w:val="center"/>
              <w:rPr>
                <w:sz w:val="24"/>
              </w:rPr>
            </w:pPr>
            <w:r>
              <w:rPr>
                <w:spacing w:val="-10"/>
                <w:sz w:val="24"/>
              </w:rPr>
              <w:t>7</w:t>
            </w:r>
          </w:p>
        </w:tc>
        <w:tc>
          <w:tcPr>
            <w:tcW w:w="6460" w:type="dxa"/>
          </w:tcPr>
          <w:p w14:paraId="751F4BD2" w14:textId="77777777" w:rsidR="00BA3126" w:rsidRDefault="00000000">
            <w:pPr>
              <w:pStyle w:val="TableParagraph"/>
              <w:spacing w:line="246" w:lineRule="exact"/>
              <w:ind w:left="114"/>
              <w:rPr>
                <w:b/>
              </w:rPr>
            </w:pPr>
            <w:r>
              <w:rPr>
                <w:b/>
              </w:rPr>
              <w:t>Approach</w:t>
            </w:r>
            <w:r>
              <w:rPr>
                <w:b/>
                <w:spacing w:val="-13"/>
              </w:rPr>
              <w:t xml:space="preserve"> </w:t>
            </w:r>
            <w:r>
              <w:rPr>
                <w:b/>
              </w:rPr>
              <w:t>/</w:t>
            </w:r>
            <w:r>
              <w:rPr>
                <w:b/>
                <w:spacing w:val="-9"/>
              </w:rPr>
              <w:t xml:space="preserve"> </w:t>
            </w:r>
            <w:r>
              <w:rPr>
                <w:b/>
              </w:rPr>
              <w:t>Module</w:t>
            </w:r>
            <w:r>
              <w:rPr>
                <w:b/>
                <w:spacing w:val="-10"/>
              </w:rPr>
              <w:t xml:space="preserve"> </w:t>
            </w:r>
            <w:r>
              <w:rPr>
                <w:b/>
              </w:rPr>
              <w:t>Description</w:t>
            </w:r>
            <w:r>
              <w:rPr>
                <w:b/>
                <w:spacing w:val="-13"/>
              </w:rPr>
              <w:t xml:space="preserve"> </w:t>
            </w:r>
            <w:r>
              <w:rPr>
                <w:b/>
              </w:rPr>
              <w:t>/</w:t>
            </w:r>
            <w:r>
              <w:rPr>
                <w:b/>
                <w:spacing w:val="-8"/>
              </w:rPr>
              <w:t xml:space="preserve"> </w:t>
            </w:r>
            <w:r>
              <w:rPr>
                <w:b/>
                <w:spacing w:val="-2"/>
              </w:rPr>
              <w:t>Functionalities</w:t>
            </w:r>
          </w:p>
        </w:tc>
        <w:tc>
          <w:tcPr>
            <w:tcW w:w="1822" w:type="dxa"/>
          </w:tcPr>
          <w:p w14:paraId="4CACBCBC" w14:textId="77777777" w:rsidR="00BA3126" w:rsidRDefault="00000000">
            <w:pPr>
              <w:pStyle w:val="TableParagraph"/>
              <w:spacing w:line="246" w:lineRule="exact"/>
              <w:ind w:left="106"/>
              <w:rPr>
                <w:b/>
              </w:rPr>
            </w:pPr>
            <w:r>
              <w:rPr>
                <w:b/>
                <w:spacing w:val="-10"/>
              </w:rPr>
              <w:t>8</w:t>
            </w:r>
          </w:p>
        </w:tc>
      </w:tr>
      <w:tr w:rsidR="00BA3126" w14:paraId="383D7F79" w14:textId="77777777">
        <w:trPr>
          <w:trHeight w:val="990"/>
        </w:trPr>
        <w:tc>
          <w:tcPr>
            <w:tcW w:w="862" w:type="dxa"/>
          </w:tcPr>
          <w:p w14:paraId="112E7906" w14:textId="77777777" w:rsidR="00BA3126" w:rsidRDefault="00000000">
            <w:pPr>
              <w:pStyle w:val="TableParagraph"/>
              <w:spacing w:line="270" w:lineRule="exact"/>
              <w:jc w:val="center"/>
              <w:rPr>
                <w:sz w:val="24"/>
              </w:rPr>
            </w:pPr>
            <w:r>
              <w:rPr>
                <w:spacing w:val="-10"/>
                <w:sz w:val="24"/>
              </w:rPr>
              <w:t>8</w:t>
            </w:r>
          </w:p>
        </w:tc>
        <w:tc>
          <w:tcPr>
            <w:tcW w:w="6460" w:type="dxa"/>
          </w:tcPr>
          <w:p w14:paraId="3EE59925" w14:textId="77777777" w:rsidR="00BA3126" w:rsidRDefault="00000000">
            <w:pPr>
              <w:pStyle w:val="TableParagraph"/>
              <w:spacing w:line="249" w:lineRule="exact"/>
              <w:ind w:left="114"/>
              <w:rPr>
                <w:b/>
              </w:rPr>
            </w:pPr>
            <w:r>
              <w:rPr>
                <w:b/>
                <w:spacing w:val="-2"/>
              </w:rPr>
              <w:t>Implementation</w:t>
            </w:r>
          </w:p>
        </w:tc>
        <w:tc>
          <w:tcPr>
            <w:tcW w:w="1822" w:type="dxa"/>
          </w:tcPr>
          <w:p w14:paraId="0931029A" w14:textId="77777777" w:rsidR="00BA3126" w:rsidRDefault="00000000">
            <w:pPr>
              <w:pStyle w:val="TableParagraph"/>
              <w:spacing w:line="249" w:lineRule="exact"/>
              <w:ind w:left="106"/>
              <w:rPr>
                <w:b/>
              </w:rPr>
            </w:pPr>
            <w:r>
              <w:rPr>
                <w:b/>
              </w:rPr>
              <w:t>8-</w:t>
            </w:r>
            <w:r>
              <w:rPr>
                <w:b/>
                <w:spacing w:val="-5"/>
              </w:rPr>
              <w:t>14</w:t>
            </w:r>
          </w:p>
        </w:tc>
      </w:tr>
      <w:tr w:rsidR="00BA3126" w14:paraId="20C78C47" w14:textId="77777777">
        <w:trPr>
          <w:trHeight w:val="990"/>
        </w:trPr>
        <w:tc>
          <w:tcPr>
            <w:tcW w:w="862" w:type="dxa"/>
          </w:tcPr>
          <w:p w14:paraId="2A502145" w14:textId="77777777" w:rsidR="00BA3126" w:rsidRDefault="00000000">
            <w:pPr>
              <w:pStyle w:val="TableParagraph"/>
              <w:spacing w:line="270" w:lineRule="exact"/>
              <w:jc w:val="center"/>
              <w:rPr>
                <w:sz w:val="24"/>
              </w:rPr>
            </w:pPr>
            <w:r>
              <w:rPr>
                <w:spacing w:val="-10"/>
                <w:sz w:val="24"/>
              </w:rPr>
              <w:t>9</w:t>
            </w:r>
          </w:p>
        </w:tc>
        <w:tc>
          <w:tcPr>
            <w:tcW w:w="6460" w:type="dxa"/>
          </w:tcPr>
          <w:p w14:paraId="5F192583" w14:textId="77777777" w:rsidR="00BA3126" w:rsidRDefault="00000000">
            <w:pPr>
              <w:pStyle w:val="TableParagraph"/>
              <w:spacing w:line="249" w:lineRule="exact"/>
              <w:ind w:left="114"/>
              <w:rPr>
                <w:b/>
              </w:rPr>
            </w:pPr>
            <w:r>
              <w:rPr>
                <w:b/>
                <w:spacing w:val="-2"/>
              </w:rPr>
              <w:t>Output</w:t>
            </w:r>
          </w:p>
        </w:tc>
        <w:tc>
          <w:tcPr>
            <w:tcW w:w="1822" w:type="dxa"/>
          </w:tcPr>
          <w:p w14:paraId="62C0FD70" w14:textId="77777777" w:rsidR="00BA3126" w:rsidRDefault="00000000">
            <w:pPr>
              <w:pStyle w:val="TableParagraph"/>
              <w:spacing w:line="249" w:lineRule="exact"/>
              <w:ind w:left="106"/>
              <w:rPr>
                <w:b/>
              </w:rPr>
            </w:pPr>
            <w:r>
              <w:rPr>
                <w:b/>
              </w:rPr>
              <w:t>15-</w:t>
            </w:r>
            <w:r>
              <w:rPr>
                <w:b/>
                <w:spacing w:val="-5"/>
              </w:rPr>
              <w:t>18</w:t>
            </w:r>
          </w:p>
        </w:tc>
      </w:tr>
      <w:tr w:rsidR="00BA3126" w14:paraId="4B08F2C1" w14:textId="77777777">
        <w:trPr>
          <w:trHeight w:val="1112"/>
        </w:trPr>
        <w:tc>
          <w:tcPr>
            <w:tcW w:w="862" w:type="dxa"/>
          </w:tcPr>
          <w:p w14:paraId="225D4A6C" w14:textId="77777777" w:rsidR="00BA3126" w:rsidRDefault="00000000">
            <w:pPr>
              <w:pStyle w:val="TableParagraph"/>
              <w:spacing w:line="270" w:lineRule="exact"/>
              <w:jc w:val="center"/>
              <w:rPr>
                <w:sz w:val="24"/>
              </w:rPr>
            </w:pPr>
            <w:r>
              <w:rPr>
                <w:spacing w:val="-5"/>
                <w:sz w:val="24"/>
              </w:rPr>
              <w:t>10</w:t>
            </w:r>
          </w:p>
        </w:tc>
        <w:tc>
          <w:tcPr>
            <w:tcW w:w="6460" w:type="dxa"/>
          </w:tcPr>
          <w:p w14:paraId="6FFCE7C6" w14:textId="77777777" w:rsidR="00BA3126" w:rsidRDefault="00000000">
            <w:pPr>
              <w:pStyle w:val="TableParagraph"/>
              <w:ind w:left="114" w:right="5264"/>
              <w:rPr>
                <w:b/>
              </w:rPr>
            </w:pPr>
            <w:r>
              <w:rPr>
                <w:b/>
                <w:spacing w:val="-2"/>
              </w:rPr>
              <w:t>Conclusion References</w:t>
            </w:r>
          </w:p>
        </w:tc>
        <w:tc>
          <w:tcPr>
            <w:tcW w:w="1822" w:type="dxa"/>
          </w:tcPr>
          <w:p w14:paraId="54548F43" w14:textId="77777777" w:rsidR="00BA3126" w:rsidRDefault="00000000">
            <w:pPr>
              <w:pStyle w:val="TableParagraph"/>
              <w:spacing w:line="249" w:lineRule="exact"/>
              <w:ind w:left="106"/>
              <w:rPr>
                <w:b/>
              </w:rPr>
            </w:pPr>
            <w:r>
              <w:rPr>
                <w:b/>
              </w:rPr>
              <w:t>18-</w:t>
            </w:r>
            <w:r>
              <w:rPr>
                <w:b/>
                <w:spacing w:val="-5"/>
              </w:rPr>
              <w:t>19</w:t>
            </w:r>
          </w:p>
        </w:tc>
      </w:tr>
    </w:tbl>
    <w:p w14:paraId="3155A1CB" w14:textId="77777777" w:rsidR="00BA3126" w:rsidRDefault="00BA3126">
      <w:pPr>
        <w:spacing w:line="249" w:lineRule="exact"/>
        <w:sectPr w:rsidR="00BA3126">
          <w:pgSz w:w="11930" w:h="16850"/>
          <w:pgMar w:top="1380" w:right="440" w:bottom="1080" w:left="760" w:header="0" w:footer="894" w:gutter="0"/>
          <w:cols w:space="720"/>
        </w:sectPr>
      </w:pPr>
    </w:p>
    <w:p w14:paraId="3D2CADC1" w14:textId="77777777" w:rsidR="00BA3126" w:rsidRDefault="00000000">
      <w:pPr>
        <w:pStyle w:val="Heading4"/>
        <w:spacing w:before="59"/>
      </w:pPr>
      <w:r>
        <w:rPr>
          <w:spacing w:val="-2"/>
        </w:rPr>
        <w:lastRenderedPageBreak/>
        <w:t>Abstract:</w:t>
      </w:r>
    </w:p>
    <w:p w14:paraId="7612AA1D" w14:textId="77777777" w:rsidR="00BA3126" w:rsidRDefault="00000000">
      <w:pPr>
        <w:pStyle w:val="BodyText"/>
        <w:spacing w:before="289" w:line="276" w:lineRule="auto"/>
        <w:ind w:left="680" w:right="1009"/>
        <w:jc w:val="both"/>
      </w:pPr>
      <w:r>
        <w:t>The Restaurant Table Booking System is an innovative web-based application designed to streamline the table reservation process for both customers and restaurant managers. This system enables users to view real-time availability, make reservations, and receive instant confirmation,</w:t>
      </w:r>
      <w:r>
        <w:rPr>
          <w:spacing w:val="-15"/>
        </w:rPr>
        <w:t xml:space="preserve"> </w:t>
      </w:r>
      <w:r>
        <w:t>providing</w:t>
      </w:r>
      <w:r>
        <w:rPr>
          <w:spacing w:val="-12"/>
        </w:rPr>
        <w:t xml:space="preserve"> </w:t>
      </w:r>
      <w:r>
        <w:t>a</w:t>
      </w:r>
      <w:r>
        <w:rPr>
          <w:spacing w:val="-14"/>
        </w:rPr>
        <w:t xml:space="preserve"> </w:t>
      </w:r>
      <w:r>
        <w:t>seamless</w:t>
      </w:r>
      <w:r>
        <w:rPr>
          <w:spacing w:val="-12"/>
        </w:rPr>
        <w:t xml:space="preserve"> </w:t>
      </w:r>
      <w:r>
        <w:t>and</w:t>
      </w:r>
      <w:r>
        <w:rPr>
          <w:spacing w:val="-13"/>
        </w:rPr>
        <w:t xml:space="preserve"> </w:t>
      </w:r>
      <w:r>
        <w:t>efficient</w:t>
      </w:r>
      <w:r>
        <w:rPr>
          <w:spacing w:val="-15"/>
        </w:rPr>
        <w:t xml:space="preserve"> </w:t>
      </w:r>
      <w:r>
        <w:t>booking</w:t>
      </w:r>
      <w:r>
        <w:rPr>
          <w:spacing w:val="-15"/>
        </w:rPr>
        <w:t xml:space="preserve"> </w:t>
      </w:r>
      <w:r>
        <w:t>experience.</w:t>
      </w:r>
      <w:r>
        <w:rPr>
          <w:spacing w:val="-10"/>
        </w:rPr>
        <w:t xml:space="preserve"> </w:t>
      </w:r>
      <w:r>
        <w:t>For</w:t>
      </w:r>
      <w:r>
        <w:rPr>
          <w:spacing w:val="32"/>
        </w:rPr>
        <w:t xml:space="preserve"> </w:t>
      </w:r>
      <w:r>
        <w:t>restaurant</w:t>
      </w:r>
      <w:r>
        <w:rPr>
          <w:spacing w:val="-15"/>
        </w:rPr>
        <w:t xml:space="preserve"> </w:t>
      </w:r>
      <w:r>
        <w:t>managers, it</w:t>
      </w:r>
      <w:r>
        <w:rPr>
          <w:spacing w:val="-10"/>
        </w:rPr>
        <w:t xml:space="preserve"> </w:t>
      </w:r>
      <w:r>
        <w:t>offers</w:t>
      </w:r>
      <w:r>
        <w:rPr>
          <w:spacing w:val="-9"/>
        </w:rPr>
        <w:t xml:space="preserve"> </w:t>
      </w:r>
      <w:r>
        <w:t>a</w:t>
      </w:r>
      <w:r>
        <w:rPr>
          <w:spacing w:val="-11"/>
        </w:rPr>
        <w:t xml:space="preserve"> </w:t>
      </w:r>
      <w:r>
        <w:t>robust</w:t>
      </w:r>
      <w:r>
        <w:rPr>
          <w:spacing w:val="-10"/>
        </w:rPr>
        <w:t xml:space="preserve"> </w:t>
      </w:r>
      <w:r>
        <w:t>platform</w:t>
      </w:r>
      <w:r>
        <w:rPr>
          <w:spacing w:val="-9"/>
        </w:rPr>
        <w:t xml:space="preserve"> </w:t>
      </w:r>
      <w:r>
        <w:t>to</w:t>
      </w:r>
      <w:r>
        <w:rPr>
          <w:spacing w:val="-10"/>
        </w:rPr>
        <w:t xml:space="preserve"> </w:t>
      </w:r>
      <w:r>
        <w:t>manage</w:t>
      </w:r>
      <w:r>
        <w:rPr>
          <w:spacing w:val="-9"/>
        </w:rPr>
        <w:t xml:space="preserve"> </w:t>
      </w:r>
      <w:r>
        <w:t>reservations,</w:t>
      </w:r>
      <w:r>
        <w:rPr>
          <w:spacing w:val="-8"/>
        </w:rPr>
        <w:t xml:space="preserve"> </w:t>
      </w:r>
      <w:r>
        <w:t>optimize</w:t>
      </w:r>
      <w:r>
        <w:rPr>
          <w:spacing w:val="-11"/>
        </w:rPr>
        <w:t xml:space="preserve"> </w:t>
      </w:r>
      <w:r>
        <w:t>seating</w:t>
      </w:r>
      <w:r>
        <w:rPr>
          <w:spacing w:val="-10"/>
        </w:rPr>
        <w:t xml:space="preserve"> </w:t>
      </w:r>
      <w:r>
        <w:t>arrangements,</w:t>
      </w:r>
      <w:r>
        <w:rPr>
          <w:spacing w:val="-5"/>
        </w:rPr>
        <w:t xml:space="preserve"> </w:t>
      </w:r>
      <w:r>
        <w:t>and</w:t>
      </w:r>
      <w:r>
        <w:rPr>
          <w:spacing w:val="-8"/>
        </w:rPr>
        <w:t xml:space="preserve"> </w:t>
      </w:r>
      <w:r>
        <w:t>enhance customer</w:t>
      </w:r>
      <w:r>
        <w:rPr>
          <w:spacing w:val="-2"/>
        </w:rPr>
        <w:t xml:space="preserve"> </w:t>
      </w:r>
      <w:r>
        <w:t>service, thus improving operational efficiency and</w:t>
      </w:r>
      <w:r>
        <w:rPr>
          <w:spacing w:val="-1"/>
        </w:rPr>
        <w:t xml:space="preserve"> </w:t>
      </w:r>
      <w:r>
        <w:t>reducing the likelihood</w:t>
      </w:r>
      <w:r>
        <w:rPr>
          <w:spacing w:val="-1"/>
        </w:rPr>
        <w:t xml:space="preserve"> </w:t>
      </w:r>
      <w:r>
        <w:t>of</w:t>
      </w:r>
      <w:r>
        <w:rPr>
          <w:spacing w:val="-1"/>
        </w:rPr>
        <w:t xml:space="preserve"> </w:t>
      </w:r>
      <w:r>
        <w:t xml:space="preserve">errors. By integrating these functionalities, the system aims to boost customer satisfaction, increase table turnover rates, and ultimately drive business growth. </w:t>
      </w:r>
      <w:proofErr w:type="spellStart"/>
      <w:proofErr w:type="gramStart"/>
      <w:r>
        <w:t>Additionally,the</w:t>
      </w:r>
      <w:proofErr w:type="spellEnd"/>
      <w:proofErr w:type="gramEnd"/>
      <w:r>
        <w:t xml:space="preserve"> system's analytics capabilities provide valuable insights into customer behavior </w:t>
      </w:r>
      <w:proofErr w:type="spellStart"/>
      <w:r>
        <w:t>andreservation</w:t>
      </w:r>
      <w:proofErr w:type="spellEnd"/>
      <w:r>
        <w:t xml:space="preserve"> trends, enabling restaurants to make data-driven decisions and tailor their </w:t>
      </w:r>
      <w:proofErr w:type="spellStart"/>
      <w:r>
        <w:t>servicesto</w:t>
      </w:r>
      <w:proofErr w:type="spellEnd"/>
      <w:r>
        <w:t xml:space="preserve"> meet customer needs. Through the implementation of cutting-edge technology and user-centric design, the Restaurant Table Booking System seeks to revolutionize the way restaurants handle reservations, positioning itself as an essential tool in the</w:t>
      </w:r>
      <w:r>
        <w:rPr>
          <w:spacing w:val="40"/>
        </w:rPr>
        <w:t xml:space="preserve"> </w:t>
      </w:r>
      <w:r>
        <w:t>modern hospitality industry.</w:t>
      </w:r>
    </w:p>
    <w:p w14:paraId="4515150B" w14:textId="77777777" w:rsidR="00BA3126" w:rsidRDefault="00000000">
      <w:pPr>
        <w:pStyle w:val="BodyText"/>
        <w:spacing w:before="1" w:line="276" w:lineRule="auto"/>
        <w:ind w:left="680" w:right="1009" w:firstLine="719"/>
        <w:jc w:val="both"/>
      </w:pPr>
      <w:r>
        <w:t>In the fast-paced restaurant industry, efficient table management and customer convenience</w:t>
      </w:r>
      <w:r>
        <w:rPr>
          <w:spacing w:val="-11"/>
        </w:rPr>
        <w:t xml:space="preserve"> </w:t>
      </w:r>
      <w:r>
        <w:t>are</w:t>
      </w:r>
      <w:r>
        <w:rPr>
          <w:spacing w:val="-11"/>
        </w:rPr>
        <w:t xml:space="preserve"> </w:t>
      </w:r>
      <w:r>
        <w:t>critical</w:t>
      </w:r>
      <w:r>
        <w:rPr>
          <w:spacing w:val="-9"/>
        </w:rPr>
        <w:t xml:space="preserve"> </w:t>
      </w:r>
      <w:r>
        <w:t>for</w:t>
      </w:r>
      <w:r>
        <w:rPr>
          <w:spacing w:val="-8"/>
        </w:rPr>
        <w:t xml:space="preserve"> </w:t>
      </w:r>
      <w:r>
        <w:t>success.</w:t>
      </w:r>
      <w:r>
        <w:rPr>
          <w:spacing w:val="-7"/>
        </w:rPr>
        <w:t xml:space="preserve"> </w:t>
      </w:r>
      <w:r>
        <w:t>This</w:t>
      </w:r>
      <w:r>
        <w:rPr>
          <w:spacing w:val="-9"/>
        </w:rPr>
        <w:t xml:space="preserve"> </w:t>
      </w:r>
      <w:r>
        <w:t>project</w:t>
      </w:r>
      <w:r>
        <w:rPr>
          <w:spacing w:val="-9"/>
        </w:rPr>
        <w:t xml:space="preserve"> </w:t>
      </w:r>
      <w:r>
        <w:t>presents</w:t>
      </w:r>
      <w:r>
        <w:rPr>
          <w:spacing w:val="-9"/>
        </w:rPr>
        <w:t xml:space="preserve"> </w:t>
      </w:r>
      <w:r>
        <w:t>the</w:t>
      </w:r>
      <w:r>
        <w:rPr>
          <w:spacing w:val="-10"/>
        </w:rPr>
        <w:t xml:space="preserve"> </w:t>
      </w:r>
      <w:r>
        <w:t>development</w:t>
      </w:r>
      <w:r>
        <w:rPr>
          <w:spacing w:val="-7"/>
        </w:rPr>
        <w:t xml:space="preserve"> </w:t>
      </w:r>
      <w:r>
        <w:t>of</w:t>
      </w:r>
      <w:r>
        <w:rPr>
          <w:spacing w:val="-10"/>
        </w:rPr>
        <w:t xml:space="preserve"> </w:t>
      </w:r>
      <w:r>
        <w:t>a</w:t>
      </w:r>
      <w:r>
        <w:rPr>
          <w:spacing w:val="-11"/>
        </w:rPr>
        <w:t xml:space="preserve"> </w:t>
      </w:r>
      <w:r>
        <w:t>comprehensive Restaurant Table Booking System designed to streamline the reservation process, improve customer satisfaction, and optimize restaurant operations. The</w:t>
      </w:r>
      <w:r>
        <w:rPr>
          <w:spacing w:val="-1"/>
        </w:rPr>
        <w:t xml:space="preserve"> </w:t>
      </w:r>
      <w:r>
        <w:t>system offers an intuitive web- based</w:t>
      </w:r>
      <w:r>
        <w:rPr>
          <w:spacing w:val="-12"/>
        </w:rPr>
        <w:t xml:space="preserve"> </w:t>
      </w:r>
      <w:r>
        <w:t>interface</w:t>
      </w:r>
      <w:r>
        <w:rPr>
          <w:spacing w:val="-11"/>
        </w:rPr>
        <w:t xml:space="preserve"> </w:t>
      </w:r>
      <w:r>
        <w:t>for</w:t>
      </w:r>
      <w:r>
        <w:rPr>
          <w:spacing w:val="-14"/>
        </w:rPr>
        <w:t xml:space="preserve"> </w:t>
      </w:r>
      <w:r>
        <w:t>customers</w:t>
      </w:r>
      <w:r>
        <w:rPr>
          <w:spacing w:val="-12"/>
        </w:rPr>
        <w:t xml:space="preserve"> </w:t>
      </w:r>
      <w:r>
        <w:t>to</w:t>
      </w:r>
      <w:r>
        <w:rPr>
          <w:spacing w:val="-12"/>
        </w:rPr>
        <w:t xml:space="preserve"> </w:t>
      </w:r>
      <w:r>
        <w:t>view</w:t>
      </w:r>
      <w:r>
        <w:rPr>
          <w:spacing w:val="-13"/>
        </w:rPr>
        <w:t xml:space="preserve"> </w:t>
      </w:r>
      <w:r>
        <w:t>available</w:t>
      </w:r>
      <w:r>
        <w:rPr>
          <w:spacing w:val="-13"/>
        </w:rPr>
        <w:t xml:space="preserve"> </w:t>
      </w:r>
      <w:r>
        <w:t>tables,</w:t>
      </w:r>
      <w:r>
        <w:rPr>
          <w:spacing w:val="-12"/>
        </w:rPr>
        <w:t xml:space="preserve"> </w:t>
      </w:r>
      <w:r>
        <w:t>make</w:t>
      </w:r>
      <w:r>
        <w:rPr>
          <w:spacing w:val="-14"/>
        </w:rPr>
        <w:t xml:space="preserve"> </w:t>
      </w:r>
      <w:r>
        <w:t>reservations,</w:t>
      </w:r>
      <w:r>
        <w:rPr>
          <w:spacing w:val="-12"/>
        </w:rPr>
        <w:t xml:space="preserve"> </w:t>
      </w:r>
      <w:r>
        <w:t>and</w:t>
      </w:r>
      <w:r>
        <w:rPr>
          <w:spacing w:val="-12"/>
        </w:rPr>
        <w:t xml:space="preserve"> </w:t>
      </w:r>
      <w:r>
        <w:t>receive</w:t>
      </w:r>
      <w:r>
        <w:rPr>
          <w:spacing w:val="-13"/>
        </w:rPr>
        <w:t xml:space="preserve"> </w:t>
      </w:r>
      <w:r>
        <w:t>real-time booking confirmations. Key features include a dynamic booking calendar, customizable table layouts, and an admin panel that enables restaurant staff to manage bookings, update table availability, and send notifications for booking confirmations or cancellations. The system integrates</w:t>
      </w:r>
      <w:r>
        <w:rPr>
          <w:spacing w:val="-11"/>
        </w:rPr>
        <w:t xml:space="preserve"> </w:t>
      </w:r>
      <w:r>
        <w:t>analytics</w:t>
      </w:r>
      <w:r>
        <w:rPr>
          <w:spacing w:val="-11"/>
        </w:rPr>
        <w:t xml:space="preserve"> </w:t>
      </w:r>
      <w:r>
        <w:t>capabilities,</w:t>
      </w:r>
      <w:r>
        <w:rPr>
          <w:spacing w:val="-11"/>
        </w:rPr>
        <w:t xml:space="preserve"> </w:t>
      </w:r>
      <w:r>
        <w:t>providing</w:t>
      </w:r>
      <w:r>
        <w:rPr>
          <w:spacing w:val="-10"/>
        </w:rPr>
        <w:t xml:space="preserve"> </w:t>
      </w:r>
      <w:r>
        <w:t>valuable</w:t>
      </w:r>
      <w:r>
        <w:rPr>
          <w:spacing w:val="-13"/>
        </w:rPr>
        <w:t xml:space="preserve"> </w:t>
      </w:r>
      <w:r>
        <w:t>insights</w:t>
      </w:r>
      <w:r>
        <w:rPr>
          <w:spacing w:val="-12"/>
        </w:rPr>
        <w:t xml:space="preserve"> </w:t>
      </w:r>
      <w:r>
        <w:t>into</w:t>
      </w:r>
      <w:r>
        <w:rPr>
          <w:spacing w:val="-11"/>
        </w:rPr>
        <w:t xml:space="preserve"> </w:t>
      </w:r>
      <w:r>
        <w:t>peak</w:t>
      </w:r>
      <w:r>
        <w:rPr>
          <w:spacing w:val="-11"/>
        </w:rPr>
        <w:t xml:space="preserve"> </w:t>
      </w:r>
      <w:r>
        <w:t>booking</w:t>
      </w:r>
      <w:r>
        <w:rPr>
          <w:spacing w:val="-11"/>
        </w:rPr>
        <w:t xml:space="preserve"> </w:t>
      </w:r>
      <w:r>
        <w:t>times,</w:t>
      </w:r>
      <w:r>
        <w:rPr>
          <w:spacing w:val="-11"/>
        </w:rPr>
        <w:t xml:space="preserve"> </w:t>
      </w:r>
      <w:r>
        <w:t>customer preferences,</w:t>
      </w:r>
      <w:r>
        <w:rPr>
          <w:spacing w:val="-13"/>
        </w:rPr>
        <w:t xml:space="preserve"> </w:t>
      </w:r>
      <w:r>
        <w:t>and</w:t>
      </w:r>
      <w:r>
        <w:rPr>
          <w:spacing w:val="-13"/>
        </w:rPr>
        <w:t xml:space="preserve"> </w:t>
      </w:r>
      <w:r>
        <w:t>occupancy</w:t>
      </w:r>
      <w:r>
        <w:rPr>
          <w:spacing w:val="-13"/>
        </w:rPr>
        <w:t xml:space="preserve"> </w:t>
      </w:r>
      <w:r>
        <w:t>rates,</w:t>
      </w:r>
      <w:r>
        <w:rPr>
          <w:spacing w:val="-13"/>
        </w:rPr>
        <w:t xml:space="preserve"> </w:t>
      </w:r>
      <w:r>
        <w:t>aiding</w:t>
      </w:r>
      <w:r>
        <w:rPr>
          <w:spacing w:val="-13"/>
        </w:rPr>
        <w:t xml:space="preserve"> </w:t>
      </w:r>
      <w:r>
        <w:t>in</w:t>
      </w:r>
      <w:r>
        <w:rPr>
          <w:spacing w:val="-13"/>
        </w:rPr>
        <w:t xml:space="preserve"> </w:t>
      </w:r>
      <w:r>
        <w:t>strategic</w:t>
      </w:r>
      <w:r>
        <w:rPr>
          <w:spacing w:val="-14"/>
        </w:rPr>
        <w:t xml:space="preserve"> </w:t>
      </w:r>
      <w:r>
        <w:t>decision-making.</w:t>
      </w:r>
      <w:r>
        <w:rPr>
          <w:spacing w:val="-13"/>
        </w:rPr>
        <w:t xml:space="preserve"> </w:t>
      </w:r>
      <w:r>
        <w:t>Furthermore,</w:t>
      </w:r>
      <w:r>
        <w:rPr>
          <w:spacing w:val="-13"/>
        </w:rPr>
        <w:t xml:space="preserve"> </w:t>
      </w:r>
      <w:r>
        <w:t>the</w:t>
      </w:r>
      <w:r>
        <w:rPr>
          <w:spacing w:val="-14"/>
        </w:rPr>
        <w:t xml:space="preserve"> </w:t>
      </w:r>
      <w:r>
        <w:t>project incorporates</w:t>
      </w:r>
      <w:r>
        <w:rPr>
          <w:spacing w:val="-2"/>
        </w:rPr>
        <w:t xml:space="preserve"> </w:t>
      </w:r>
      <w:r>
        <w:t>automated</w:t>
      </w:r>
      <w:r>
        <w:rPr>
          <w:spacing w:val="-5"/>
        </w:rPr>
        <w:t xml:space="preserve"> </w:t>
      </w:r>
      <w:r>
        <w:t>alerts</w:t>
      </w:r>
      <w:r>
        <w:rPr>
          <w:spacing w:val="-4"/>
        </w:rPr>
        <w:t xml:space="preserve"> </w:t>
      </w:r>
      <w:r>
        <w:t>for</w:t>
      </w:r>
      <w:r>
        <w:rPr>
          <w:spacing w:val="-6"/>
        </w:rPr>
        <w:t xml:space="preserve"> </w:t>
      </w:r>
      <w:r>
        <w:t>table</w:t>
      </w:r>
      <w:r>
        <w:rPr>
          <w:spacing w:val="-6"/>
        </w:rPr>
        <w:t xml:space="preserve"> </w:t>
      </w:r>
      <w:r>
        <w:t>turnover</w:t>
      </w:r>
      <w:r>
        <w:rPr>
          <w:spacing w:val="-6"/>
        </w:rPr>
        <w:t xml:space="preserve"> </w:t>
      </w:r>
      <w:r>
        <w:t>times</w:t>
      </w:r>
      <w:r>
        <w:rPr>
          <w:spacing w:val="-5"/>
        </w:rPr>
        <w:t xml:space="preserve"> </w:t>
      </w:r>
      <w:r>
        <w:t>and</w:t>
      </w:r>
      <w:r>
        <w:rPr>
          <w:spacing w:val="-5"/>
        </w:rPr>
        <w:t xml:space="preserve"> </w:t>
      </w:r>
      <w:r>
        <w:t>reminders</w:t>
      </w:r>
      <w:r>
        <w:rPr>
          <w:spacing w:val="-5"/>
        </w:rPr>
        <w:t xml:space="preserve"> </w:t>
      </w:r>
      <w:r>
        <w:t>for</w:t>
      </w:r>
      <w:r>
        <w:rPr>
          <w:spacing w:val="-4"/>
        </w:rPr>
        <w:t xml:space="preserve"> </w:t>
      </w:r>
      <w:r>
        <w:t>customers,</w:t>
      </w:r>
      <w:r>
        <w:rPr>
          <w:spacing w:val="-5"/>
        </w:rPr>
        <w:t xml:space="preserve"> </w:t>
      </w:r>
      <w:r>
        <w:t>enhancing the overall dining experience. This capstone project aims to provide a scalable solution adaptable to various restaurant sizes, offering both efficiency in table management and a seamless reservation experience for customers. The system integrates analytics capabilities, providing valuable insights into peak booking times, customer preferences, and occupancy rates, aiding in strategic decision-making. Furthermore, the project incorporates automated alerts for table turnover times and reminders for customers, enhancing the overall dining experience. To ensure accessibility, the system is designed to work seamlessly across both desktop and mobile platforms, offering a consistent user experience. Additional security measures,</w:t>
      </w:r>
      <w:r>
        <w:rPr>
          <w:spacing w:val="-1"/>
        </w:rPr>
        <w:t xml:space="preserve"> </w:t>
      </w:r>
      <w:r>
        <w:t>such</w:t>
      </w:r>
      <w:r>
        <w:rPr>
          <w:spacing w:val="-1"/>
        </w:rPr>
        <w:t xml:space="preserve"> </w:t>
      </w:r>
      <w:r>
        <w:t>as</w:t>
      </w:r>
      <w:r>
        <w:rPr>
          <w:spacing w:val="-1"/>
        </w:rPr>
        <w:t xml:space="preserve"> </w:t>
      </w:r>
      <w:r>
        <w:t>encrypted</w:t>
      </w:r>
      <w:r>
        <w:rPr>
          <w:spacing w:val="-2"/>
        </w:rPr>
        <w:t xml:space="preserve"> </w:t>
      </w:r>
      <w:r>
        <w:t>data</w:t>
      </w:r>
      <w:r>
        <w:rPr>
          <w:spacing w:val="-2"/>
        </w:rPr>
        <w:t xml:space="preserve"> </w:t>
      </w:r>
      <w:r>
        <w:t>handling</w:t>
      </w:r>
      <w:r>
        <w:rPr>
          <w:spacing w:val="-1"/>
        </w:rPr>
        <w:t xml:space="preserve"> </w:t>
      </w:r>
      <w:r>
        <w:t>and</w:t>
      </w:r>
      <w:r>
        <w:rPr>
          <w:spacing w:val="-1"/>
        </w:rPr>
        <w:t xml:space="preserve"> </w:t>
      </w:r>
      <w:r>
        <w:t>user</w:t>
      </w:r>
      <w:r>
        <w:rPr>
          <w:spacing w:val="-2"/>
        </w:rPr>
        <w:t xml:space="preserve"> </w:t>
      </w:r>
      <w:r>
        <w:t>authentication,</w:t>
      </w:r>
      <w:r>
        <w:rPr>
          <w:spacing w:val="-1"/>
        </w:rPr>
        <w:t xml:space="preserve"> </w:t>
      </w:r>
      <w:r>
        <w:t>have</w:t>
      </w:r>
      <w:r>
        <w:rPr>
          <w:spacing w:val="-2"/>
        </w:rPr>
        <w:t xml:space="preserve"> </w:t>
      </w:r>
      <w:r>
        <w:t>been</w:t>
      </w:r>
      <w:r>
        <w:rPr>
          <w:spacing w:val="-1"/>
        </w:rPr>
        <w:t xml:space="preserve"> </w:t>
      </w:r>
      <w:r>
        <w:t>implemented</w:t>
      </w:r>
      <w:r>
        <w:rPr>
          <w:spacing w:val="-2"/>
        </w:rPr>
        <w:t xml:space="preserve"> </w:t>
      </w:r>
      <w:r>
        <w:t>to protect user information and enhance reliability. This capstone project aims to provide a scalable solution adaptable to various restaurant sizes, offering both efficiency in table management and a seamless reservation experience for customers.</w:t>
      </w:r>
    </w:p>
    <w:p w14:paraId="54D5203C" w14:textId="77777777" w:rsidR="00BA3126" w:rsidRDefault="00BA3126">
      <w:pPr>
        <w:spacing w:line="276" w:lineRule="auto"/>
        <w:jc w:val="both"/>
        <w:sectPr w:rsidR="00BA3126">
          <w:pgSz w:w="11930" w:h="16850"/>
          <w:pgMar w:top="1380" w:right="440" w:bottom="1080" w:left="760" w:header="0" w:footer="894" w:gutter="0"/>
          <w:cols w:space="720"/>
        </w:sectPr>
      </w:pPr>
    </w:p>
    <w:p w14:paraId="0F428474" w14:textId="77777777" w:rsidR="00BA3126" w:rsidRPr="00F549C1" w:rsidRDefault="00000000">
      <w:pPr>
        <w:pStyle w:val="Heading4"/>
        <w:spacing w:before="59"/>
        <w:ind w:left="699"/>
        <w:rPr>
          <w:sz w:val="32"/>
          <w:szCs w:val="32"/>
        </w:rPr>
      </w:pPr>
      <w:r w:rsidRPr="00F549C1">
        <w:rPr>
          <w:spacing w:val="-2"/>
          <w:sz w:val="32"/>
          <w:szCs w:val="32"/>
        </w:rPr>
        <w:lastRenderedPageBreak/>
        <w:t>Introduction:</w:t>
      </w:r>
    </w:p>
    <w:p w14:paraId="05E003C7" w14:textId="77777777" w:rsidR="00BA3126" w:rsidRDefault="00000000">
      <w:pPr>
        <w:pStyle w:val="BodyText"/>
        <w:spacing w:before="316" w:line="276" w:lineRule="auto"/>
        <w:ind w:left="699" w:right="116"/>
        <w:jc w:val="both"/>
      </w:pPr>
      <w:r>
        <w:t>In today’s fast-paced digital age, the hospitality industry faces growing pressure to adopt innovative solutions that enhance customer satisfaction while improving operational efficiency. As dining out becomes</w:t>
      </w:r>
      <w:r>
        <w:rPr>
          <w:spacing w:val="-5"/>
        </w:rPr>
        <w:t xml:space="preserve"> </w:t>
      </w:r>
      <w:r>
        <w:t>an</w:t>
      </w:r>
      <w:r>
        <w:rPr>
          <w:spacing w:val="-5"/>
        </w:rPr>
        <w:t xml:space="preserve"> </w:t>
      </w:r>
      <w:r>
        <w:t>increasingly</w:t>
      </w:r>
      <w:r>
        <w:rPr>
          <w:spacing w:val="-5"/>
        </w:rPr>
        <w:t xml:space="preserve"> </w:t>
      </w:r>
      <w:r>
        <w:t>popular</w:t>
      </w:r>
      <w:r>
        <w:rPr>
          <w:spacing w:val="-6"/>
        </w:rPr>
        <w:t xml:space="preserve"> </w:t>
      </w:r>
      <w:r>
        <w:t>choice</w:t>
      </w:r>
      <w:r>
        <w:rPr>
          <w:spacing w:val="-4"/>
        </w:rPr>
        <w:t xml:space="preserve"> </w:t>
      </w:r>
      <w:r>
        <w:t>for</w:t>
      </w:r>
      <w:r>
        <w:rPr>
          <w:spacing w:val="-6"/>
        </w:rPr>
        <w:t xml:space="preserve"> </w:t>
      </w:r>
      <w:r>
        <w:t>both</w:t>
      </w:r>
      <w:r>
        <w:rPr>
          <w:spacing w:val="-4"/>
        </w:rPr>
        <w:t xml:space="preserve"> </w:t>
      </w:r>
      <w:r>
        <w:t>social</w:t>
      </w:r>
      <w:r>
        <w:rPr>
          <w:spacing w:val="-5"/>
        </w:rPr>
        <w:t xml:space="preserve"> </w:t>
      </w:r>
      <w:r>
        <w:t>and</w:t>
      </w:r>
      <w:r>
        <w:rPr>
          <w:spacing w:val="-5"/>
        </w:rPr>
        <w:t xml:space="preserve"> </w:t>
      </w:r>
      <w:r>
        <w:t>business</w:t>
      </w:r>
      <w:r>
        <w:rPr>
          <w:spacing w:val="-4"/>
        </w:rPr>
        <w:t xml:space="preserve"> </w:t>
      </w:r>
      <w:r>
        <w:t>gatherings,</w:t>
      </w:r>
      <w:r>
        <w:rPr>
          <w:spacing w:val="-4"/>
        </w:rPr>
        <w:t xml:space="preserve"> </w:t>
      </w:r>
      <w:r>
        <w:t>restaurants</w:t>
      </w:r>
      <w:r>
        <w:rPr>
          <w:spacing w:val="-4"/>
        </w:rPr>
        <w:t xml:space="preserve"> </w:t>
      </w:r>
      <w:r>
        <w:t>are</w:t>
      </w:r>
      <w:r>
        <w:rPr>
          <w:spacing w:val="-7"/>
        </w:rPr>
        <w:t xml:space="preserve"> </w:t>
      </w:r>
      <w:r>
        <w:t>striving to offer more convenient, flexible, and efficient reservation methods to meet the needs of a tech-savvy clientele.</w:t>
      </w:r>
      <w:r>
        <w:rPr>
          <w:spacing w:val="-1"/>
        </w:rPr>
        <w:t xml:space="preserve"> </w:t>
      </w:r>
      <w:r>
        <w:t>Traditional</w:t>
      </w:r>
      <w:r>
        <w:rPr>
          <w:spacing w:val="-1"/>
        </w:rPr>
        <w:t xml:space="preserve"> </w:t>
      </w:r>
      <w:r>
        <w:t>methods</w:t>
      </w:r>
      <w:r>
        <w:rPr>
          <w:spacing w:val="-1"/>
        </w:rPr>
        <w:t xml:space="preserve"> </w:t>
      </w:r>
      <w:r>
        <w:t>of</w:t>
      </w:r>
      <w:r>
        <w:rPr>
          <w:spacing w:val="-1"/>
        </w:rPr>
        <w:t xml:space="preserve"> </w:t>
      </w:r>
      <w:r>
        <w:t>table</w:t>
      </w:r>
      <w:r>
        <w:rPr>
          <w:spacing w:val="-2"/>
        </w:rPr>
        <w:t xml:space="preserve"> </w:t>
      </w:r>
      <w:r>
        <w:t>booking,</w:t>
      </w:r>
      <w:r>
        <w:rPr>
          <w:spacing w:val="-1"/>
        </w:rPr>
        <w:t xml:space="preserve"> </w:t>
      </w:r>
      <w:r>
        <w:t>primarily</w:t>
      </w:r>
      <w:r>
        <w:rPr>
          <w:spacing w:val="-1"/>
        </w:rPr>
        <w:t xml:space="preserve"> </w:t>
      </w:r>
      <w:r>
        <w:t>through</w:t>
      </w:r>
      <w:r>
        <w:rPr>
          <w:spacing w:val="-1"/>
        </w:rPr>
        <w:t xml:space="preserve"> </w:t>
      </w:r>
      <w:r>
        <w:t>phone calls</w:t>
      </w:r>
      <w:r>
        <w:rPr>
          <w:spacing w:val="-1"/>
        </w:rPr>
        <w:t xml:space="preserve"> </w:t>
      </w:r>
      <w:r>
        <w:t>or</w:t>
      </w:r>
      <w:r>
        <w:rPr>
          <w:spacing w:val="-1"/>
        </w:rPr>
        <w:t xml:space="preserve"> </w:t>
      </w:r>
      <w:r>
        <w:t>walk-ins, are</w:t>
      </w:r>
      <w:r>
        <w:rPr>
          <w:spacing w:val="-2"/>
        </w:rPr>
        <w:t xml:space="preserve"> </w:t>
      </w:r>
      <w:r>
        <w:t>prone</w:t>
      </w:r>
      <w:r>
        <w:rPr>
          <w:spacing w:val="-1"/>
        </w:rPr>
        <w:t xml:space="preserve"> </w:t>
      </w:r>
      <w:r>
        <w:t>to numerous</w:t>
      </w:r>
      <w:r>
        <w:rPr>
          <w:spacing w:val="-15"/>
        </w:rPr>
        <w:t xml:space="preserve"> </w:t>
      </w:r>
      <w:r>
        <w:t>issues,</w:t>
      </w:r>
      <w:r>
        <w:rPr>
          <w:spacing w:val="-15"/>
        </w:rPr>
        <w:t xml:space="preserve"> </w:t>
      </w:r>
      <w:r>
        <w:t>including</w:t>
      </w:r>
      <w:r>
        <w:rPr>
          <w:spacing w:val="-15"/>
        </w:rPr>
        <w:t xml:space="preserve"> </w:t>
      </w:r>
      <w:r>
        <w:t>scheduling</w:t>
      </w:r>
      <w:r>
        <w:rPr>
          <w:spacing w:val="-15"/>
        </w:rPr>
        <w:t xml:space="preserve"> </w:t>
      </w:r>
      <w:r>
        <w:t>errors,</w:t>
      </w:r>
      <w:r>
        <w:rPr>
          <w:spacing w:val="-15"/>
        </w:rPr>
        <w:t xml:space="preserve"> </w:t>
      </w:r>
      <w:r>
        <w:t>miscommunication,</w:t>
      </w:r>
      <w:r>
        <w:rPr>
          <w:spacing w:val="-15"/>
        </w:rPr>
        <w:t xml:space="preserve"> </w:t>
      </w:r>
      <w:r>
        <w:t>double</w:t>
      </w:r>
      <w:r>
        <w:rPr>
          <w:spacing w:val="-15"/>
        </w:rPr>
        <w:t xml:space="preserve"> </w:t>
      </w:r>
      <w:r>
        <w:t>bookings,</w:t>
      </w:r>
      <w:r>
        <w:rPr>
          <w:spacing w:val="-15"/>
        </w:rPr>
        <w:t xml:space="preserve"> </w:t>
      </w:r>
      <w:r>
        <w:t>and</w:t>
      </w:r>
      <w:r>
        <w:rPr>
          <w:spacing w:val="-15"/>
        </w:rPr>
        <w:t xml:space="preserve"> </w:t>
      </w:r>
      <w:r>
        <w:t>inefficient</w:t>
      </w:r>
      <w:r>
        <w:rPr>
          <w:spacing w:val="-15"/>
        </w:rPr>
        <w:t xml:space="preserve"> </w:t>
      </w:r>
      <w:r>
        <w:t>table utilization. Such issues not only frustrate customers but also hinder a restaurant's ability to manage resources effectively, especially during peak hours.</w:t>
      </w:r>
    </w:p>
    <w:p w14:paraId="7DFD8E27" w14:textId="77777777" w:rsidR="00BA3126" w:rsidRDefault="00000000">
      <w:pPr>
        <w:pStyle w:val="BodyText"/>
        <w:spacing w:line="276" w:lineRule="auto"/>
        <w:ind w:left="699" w:right="120"/>
        <w:jc w:val="both"/>
      </w:pPr>
      <w:r>
        <w:t>With the surge in online services and the convenience they provide, customers now expect to interact with restaurants digitally—whether it’s to view menus, check availability, or make reservations with just a few clicks. As a response to this growing demand, the Restaurant Table Booking System offers an</w:t>
      </w:r>
      <w:r>
        <w:rPr>
          <w:spacing w:val="-1"/>
        </w:rPr>
        <w:t xml:space="preserve"> </w:t>
      </w:r>
      <w:r>
        <w:t>online</w:t>
      </w:r>
      <w:r>
        <w:rPr>
          <w:spacing w:val="-2"/>
        </w:rPr>
        <w:t xml:space="preserve"> </w:t>
      </w:r>
      <w:r>
        <w:t>platform</w:t>
      </w:r>
      <w:r>
        <w:rPr>
          <w:spacing w:val="-2"/>
        </w:rPr>
        <w:t xml:space="preserve"> </w:t>
      </w:r>
      <w:r>
        <w:t>for</w:t>
      </w:r>
      <w:r>
        <w:rPr>
          <w:spacing w:val="-2"/>
        </w:rPr>
        <w:t xml:space="preserve"> </w:t>
      </w:r>
      <w:r>
        <w:t>effortless</w:t>
      </w:r>
      <w:r>
        <w:rPr>
          <w:spacing w:val="-1"/>
        </w:rPr>
        <w:t xml:space="preserve"> </w:t>
      </w:r>
      <w:r>
        <w:t>reservation</w:t>
      </w:r>
      <w:r>
        <w:rPr>
          <w:spacing w:val="-1"/>
        </w:rPr>
        <w:t xml:space="preserve"> </w:t>
      </w:r>
      <w:r>
        <w:t>management.</w:t>
      </w:r>
      <w:r>
        <w:rPr>
          <w:spacing w:val="-1"/>
        </w:rPr>
        <w:t xml:space="preserve"> </w:t>
      </w:r>
      <w:r>
        <w:t>This</w:t>
      </w:r>
      <w:r>
        <w:rPr>
          <w:spacing w:val="-1"/>
        </w:rPr>
        <w:t xml:space="preserve"> </w:t>
      </w:r>
      <w:r>
        <w:t>system</w:t>
      </w:r>
      <w:r>
        <w:rPr>
          <w:spacing w:val="-1"/>
        </w:rPr>
        <w:t xml:space="preserve"> </w:t>
      </w:r>
      <w:r>
        <w:t>allows</w:t>
      </w:r>
      <w:r>
        <w:rPr>
          <w:spacing w:val="-2"/>
        </w:rPr>
        <w:t xml:space="preserve"> </w:t>
      </w:r>
      <w:r>
        <w:t>customers</w:t>
      </w:r>
      <w:r>
        <w:rPr>
          <w:spacing w:val="-2"/>
        </w:rPr>
        <w:t xml:space="preserve"> </w:t>
      </w:r>
      <w:r>
        <w:t>to</w:t>
      </w:r>
      <w:r>
        <w:rPr>
          <w:spacing w:val="-1"/>
        </w:rPr>
        <w:t xml:space="preserve"> </w:t>
      </w:r>
      <w:r>
        <w:t>book</w:t>
      </w:r>
      <w:r>
        <w:rPr>
          <w:spacing w:val="-1"/>
        </w:rPr>
        <w:t xml:space="preserve"> </w:t>
      </w:r>
      <w:r>
        <w:t>tables directly through a website or mobile app, complete with real-time updates on availability, seating options, and special offers. By digitizing the booking process, restaurants can reduce dependency on manual reservation management, minimizing human error and offering a seamless experience for both customers and staff.</w:t>
      </w:r>
    </w:p>
    <w:p w14:paraId="03437C76" w14:textId="77777777" w:rsidR="00BA3126" w:rsidRDefault="00000000">
      <w:pPr>
        <w:pStyle w:val="BodyText"/>
        <w:spacing w:before="1" w:line="276" w:lineRule="auto"/>
        <w:ind w:left="699" w:right="116"/>
        <w:jc w:val="both"/>
      </w:pPr>
      <w:r>
        <w:t>The proposed system is designed not only to handle reservations effectively but also to enhance operational workflow by providing restaurant managers with tools to monitor and analyze booking patterns. This data-driven approach allows managers to make strategic decisions, such as staffing adjustments, promotional offers, or reconfiguration of seating arrangements based on peak hours and customer</w:t>
      </w:r>
      <w:r>
        <w:rPr>
          <w:spacing w:val="-10"/>
        </w:rPr>
        <w:t xml:space="preserve"> </w:t>
      </w:r>
      <w:r>
        <w:t>preferences.</w:t>
      </w:r>
      <w:r>
        <w:rPr>
          <w:spacing w:val="-9"/>
        </w:rPr>
        <w:t xml:space="preserve"> </w:t>
      </w:r>
      <w:r>
        <w:t>Furthermore,</w:t>
      </w:r>
      <w:r>
        <w:rPr>
          <w:spacing w:val="-10"/>
        </w:rPr>
        <w:t xml:space="preserve"> </w:t>
      </w:r>
      <w:r>
        <w:t>the</w:t>
      </w:r>
      <w:r>
        <w:rPr>
          <w:spacing w:val="-11"/>
        </w:rPr>
        <w:t xml:space="preserve"> </w:t>
      </w:r>
      <w:r>
        <w:t>system’s</w:t>
      </w:r>
      <w:r>
        <w:rPr>
          <w:spacing w:val="-10"/>
        </w:rPr>
        <w:t xml:space="preserve"> </w:t>
      </w:r>
      <w:r>
        <w:t>automated</w:t>
      </w:r>
      <w:r>
        <w:rPr>
          <w:spacing w:val="-10"/>
        </w:rPr>
        <w:t xml:space="preserve"> </w:t>
      </w:r>
      <w:r>
        <w:t>notifications</w:t>
      </w:r>
      <w:r>
        <w:rPr>
          <w:spacing w:val="-9"/>
        </w:rPr>
        <w:t xml:space="preserve"> </w:t>
      </w:r>
      <w:r>
        <w:t>and</w:t>
      </w:r>
      <w:r>
        <w:rPr>
          <w:spacing w:val="-10"/>
        </w:rPr>
        <w:t xml:space="preserve"> </w:t>
      </w:r>
      <w:r>
        <w:t>reminders</w:t>
      </w:r>
      <w:r>
        <w:rPr>
          <w:spacing w:val="-10"/>
        </w:rPr>
        <w:t xml:space="preserve"> </w:t>
      </w:r>
      <w:r>
        <w:t>help</w:t>
      </w:r>
      <w:r>
        <w:rPr>
          <w:spacing w:val="-7"/>
        </w:rPr>
        <w:t xml:space="preserve"> </w:t>
      </w:r>
      <w:r>
        <w:t>reduce</w:t>
      </w:r>
      <w:r>
        <w:rPr>
          <w:spacing w:val="-8"/>
        </w:rPr>
        <w:t xml:space="preserve"> </w:t>
      </w:r>
      <w:r>
        <w:t>no- shows, leading to optimized table occupancy and increased revenue.</w:t>
      </w:r>
    </w:p>
    <w:p w14:paraId="4F0A6BF2" w14:textId="77777777" w:rsidR="00BA3126" w:rsidRDefault="00000000">
      <w:pPr>
        <w:pStyle w:val="BodyText"/>
        <w:spacing w:before="2" w:line="276" w:lineRule="auto"/>
        <w:ind w:left="699" w:right="120"/>
        <w:jc w:val="both"/>
      </w:pPr>
      <w:r>
        <w:t>From the customer perspective, the ease of online reservations offers flexibility and transparency, contributing</w:t>
      </w:r>
      <w:r>
        <w:rPr>
          <w:spacing w:val="-15"/>
        </w:rPr>
        <w:t xml:space="preserve"> </w:t>
      </w:r>
      <w:r>
        <w:t>to</w:t>
      </w:r>
      <w:r>
        <w:rPr>
          <w:spacing w:val="-15"/>
        </w:rPr>
        <w:t xml:space="preserve"> </w:t>
      </w:r>
      <w:r>
        <w:t>a</w:t>
      </w:r>
      <w:r>
        <w:rPr>
          <w:spacing w:val="-15"/>
        </w:rPr>
        <w:t xml:space="preserve"> </w:t>
      </w:r>
      <w:r>
        <w:t>more</w:t>
      </w:r>
      <w:r>
        <w:rPr>
          <w:spacing w:val="-15"/>
        </w:rPr>
        <w:t xml:space="preserve"> </w:t>
      </w:r>
      <w:r>
        <w:t>satisfying</w:t>
      </w:r>
      <w:r>
        <w:rPr>
          <w:spacing w:val="-15"/>
        </w:rPr>
        <w:t xml:space="preserve"> </w:t>
      </w:r>
      <w:r>
        <w:t>dining</w:t>
      </w:r>
      <w:r>
        <w:rPr>
          <w:spacing w:val="-15"/>
        </w:rPr>
        <w:t xml:space="preserve"> </w:t>
      </w:r>
      <w:r>
        <w:t>experience.</w:t>
      </w:r>
      <w:r>
        <w:rPr>
          <w:spacing w:val="-15"/>
        </w:rPr>
        <w:t xml:space="preserve"> </w:t>
      </w:r>
      <w:r>
        <w:t>Users</w:t>
      </w:r>
      <w:r>
        <w:rPr>
          <w:spacing w:val="-15"/>
        </w:rPr>
        <w:t xml:space="preserve"> </w:t>
      </w:r>
      <w:r>
        <w:t>can</w:t>
      </w:r>
      <w:r>
        <w:rPr>
          <w:spacing w:val="-14"/>
        </w:rPr>
        <w:t xml:space="preserve"> </w:t>
      </w:r>
      <w:r>
        <w:t>easily</w:t>
      </w:r>
      <w:r>
        <w:rPr>
          <w:spacing w:val="-15"/>
        </w:rPr>
        <w:t xml:space="preserve"> </w:t>
      </w:r>
      <w:r>
        <w:t>modify</w:t>
      </w:r>
      <w:r>
        <w:rPr>
          <w:spacing w:val="-15"/>
        </w:rPr>
        <w:t xml:space="preserve"> </w:t>
      </w:r>
      <w:r>
        <w:t>or</w:t>
      </w:r>
      <w:r>
        <w:rPr>
          <w:spacing w:val="-15"/>
        </w:rPr>
        <w:t xml:space="preserve"> </w:t>
      </w:r>
      <w:r>
        <w:t>cancel</w:t>
      </w:r>
      <w:r>
        <w:rPr>
          <w:spacing w:val="-14"/>
        </w:rPr>
        <w:t xml:space="preserve"> </w:t>
      </w:r>
      <w:r>
        <w:t>reservations,</w:t>
      </w:r>
      <w:r>
        <w:rPr>
          <w:spacing w:val="-14"/>
        </w:rPr>
        <w:t xml:space="preserve"> </w:t>
      </w:r>
      <w:r>
        <w:t>view special events or deals, and even specify seating preferences, all of which enhance their overall dining journey.</w:t>
      </w:r>
      <w:r>
        <w:rPr>
          <w:spacing w:val="-8"/>
        </w:rPr>
        <w:t xml:space="preserve"> </w:t>
      </w:r>
      <w:r>
        <w:t>The</w:t>
      </w:r>
      <w:r>
        <w:rPr>
          <w:spacing w:val="-7"/>
        </w:rPr>
        <w:t xml:space="preserve"> </w:t>
      </w:r>
      <w:r>
        <w:t>platform's</w:t>
      </w:r>
      <w:r>
        <w:rPr>
          <w:spacing w:val="-6"/>
        </w:rPr>
        <w:t xml:space="preserve"> </w:t>
      </w:r>
      <w:r>
        <w:t>integration</w:t>
      </w:r>
      <w:r>
        <w:rPr>
          <w:spacing w:val="-8"/>
        </w:rPr>
        <w:t xml:space="preserve"> </w:t>
      </w:r>
      <w:r>
        <w:t>with</w:t>
      </w:r>
      <w:r>
        <w:rPr>
          <w:spacing w:val="-8"/>
        </w:rPr>
        <w:t xml:space="preserve"> </w:t>
      </w:r>
      <w:r>
        <w:t>mobile</w:t>
      </w:r>
      <w:r>
        <w:rPr>
          <w:spacing w:val="-9"/>
        </w:rPr>
        <w:t xml:space="preserve"> </w:t>
      </w:r>
      <w:r>
        <w:t>devices</w:t>
      </w:r>
      <w:r>
        <w:rPr>
          <w:spacing w:val="-6"/>
        </w:rPr>
        <w:t xml:space="preserve"> </w:t>
      </w:r>
      <w:r>
        <w:t>ensures</w:t>
      </w:r>
      <w:r>
        <w:rPr>
          <w:spacing w:val="-6"/>
        </w:rPr>
        <w:t xml:space="preserve"> </w:t>
      </w:r>
      <w:r>
        <w:t>accessibility</w:t>
      </w:r>
      <w:r>
        <w:rPr>
          <w:spacing w:val="-8"/>
        </w:rPr>
        <w:t xml:space="preserve"> </w:t>
      </w:r>
      <w:r>
        <w:t>and</w:t>
      </w:r>
      <w:r>
        <w:rPr>
          <w:spacing w:val="-6"/>
        </w:rPr>
        <w:t xml:space="preserve"> </w:t>
      </w:r>
      <w:r>
        <w:t>convenience,</w:t>
      </w:r>
      <w:r>
        <w:rPr>
          <w:spacing w:val="-6"/>
        </w:rPr>
        <w:t xml:space="preserve"> </w:t>
      </w:r>
      <w:r>
        <w:t>aligning with modern expectations for seamless and responsive user experiences.</w:t>
      </w:r>
    </w:p>
    <w:p w14:paraId="5DDBFBC8" w14:textId="77777777" w:rsidR="00BA3126" w:rsidRDefault="00000000">
      <w:pPr>
        <w:pStyle w:val="BodyText"/>
        <w:spacing w:line="276" w:lineRule="auto"/>
        <w:ind w:left="699" w:right="118"/>
        <w:jc w:val="both"/>
      </w:pPr>
      <w:r>
        <w:t>In addition to benefiting customers, the system reduces the administrative burden on restaurant staff, allowing them to focus more on quality service delivery rather than juggling reservations. As more establishments transition towards digital reservation systems, having a comprehensive, user-friendly table booking platform is becoming essential to remain competitive in the market.</w:t>
      </w:r>
    </w:p>
    <w:p w14:paraId="5B570278" w14:textId="77777777" w:rsidR="00BA3126" w:rsidRDefault="00000000">
      <w:pPr>
        <w:pStyle w:val="BodyText"/>
        <w:spacing w:line="276" w:lineRule="auto"/>
        <w:ind w:left="680" w:right="115"/>
        <w:jc w:val="both"/>
      </w:pPr>
      <w:r>
        <w:t>This project aims to design, develop, and implement an advanced restaurant table booking system, addressing both current and emerging demands within the hospitality sector. Through careful analysis and</w:t>
      </w:r>
      <w:r>
        <w:rPr>
          <w:spacing w:val="-5"/>
        </w:rPr>
        <w:t xml:space="preserve"> </w:t>
      </w:r>
      <w:r>
        <w:t>planning,</w:t>
      </w:r>
      <w:r>
        <w:rPr>
          <w:spacing w:val="-5"/>
        </w:rPr>
        <w:t xml:space="preserve"> </w:t>
      </w:r>
      <w:r>
        <w:t>the</w:t>
      </w:r>
      <w:r>
        <w:rPr>
          <w:spacing w:val="-5"/>
        </w:rPr>
        <w:t xml:space="preserve"> </w:t>
      </w:r>
      <w:r>
        <w:t>system</w:t>
      </w:r>
      <w:r>
        <w:rPr>
          <w:spacing w:val="-2"/>
        </w:rPr>
        <w:t xml:space="preserve"> </w:t>
      </w:r>
      <w:r>
        <w:t>will</w:t>
      </w:r>
      <w:r>
        <w:rPr>
          <w:spacing w:val="-4"/>
        </w:rPr>
        <w:t xml:space="preserve"> </w:t>
      </w:r>
      <w:r>
        <w:t>serve</w:t>
      </w:r>
      <w:r>
        <w:rPr>
          <w:spacing w:val="-4"/>
        </w:rPr>
        <w:t xml:space="preserve"> </w:t>
      </w:r>
      <w:r>
        <w:t>as</w:t>
      </w:r>
      <w:r>
        <w:rPr>
          <w:spacing w:val="-5"/>
        </w:rPr>
        <w:t xml:space="preserve"> </w:t>
      </w:r>
      <w:r>
        <w:t>a</w:t>
      </w:r>
      <w:r>
        <w:rPr>
          <w:spacing w:val="-6"/>
        </w:rPr>
        <w:t xml:space="preserve"> </w:t>
      </w:r>
      <w:r>
        <w:t>valuable</w:t>
      </w:r>
      <w:r>
        <w:rPr>
          <w:spacing w:val="-3"/>
        </w:rPr>
        <w:t xml:space="preserve"> </w:t>
      </w:r>
      <w:r>
        <w:t>asset</w:t>
      </w:r>
      <w:r>
        <w:rPr>
          <w:spacing w:val="-5"/>
        </w:rPr>
        <w:t xml:space="preserve"> </w:t>
      </w:r>
      <w:r>
        <w:t>in</w:t>
      </w:r>
      <w:r>
        <w:rPr>
          <w:spacing w:val="-2"/>
        </w:rPr>
        <w:t xml:space="preserve"> </w:t>
      </w:r>
      <w:r>
        <w:t>streamlining</w:t>
      </w:r>
      <w:r>
        <w:rPr>
          <w:spacing w:val="-5"/>
        </w:rPr>
        <w:t xml:space="preserve"> </w:t>
      </w:r>
      <w:r>
        <w:t>reservation</w:t>
      </w:r>
      <w:r>
        <w:rPr>
          <w:spacing w:val="-5"/>
        </w:rPr>
        <w:t xml:space="preserve"> </w:t>
      </w:r>
      <w:r>
        <w:t>processes,</w:t>
      </w:r>
      <w:r>
        <w:rPr>
          <w:spacing w:val="-5"/>
        </w:rPr>
        <w:t xml:space="preserve"> </w:t>
      </w:r>
      <w:r>
        <w:t>improving customer</w:t>
      </w:r>
      <w:r>
        <w:rPr>
          <w:spacing w:val="-1"/>
        </w:rPr>
        <w:t xml:space="preserve"> </w:t>
      </w:r>
      <w:r>
        <w:t>engagement, and supporting restaurant staff</w:t>
      </w:r>
      <w:r>
        <w:rPr>
          <w:spacing w:val="-1"/>
        </w:rPr>
        <w:t xml:space="preserve"> </w:t>
      </w:r>
      <w:r>
        <w:t>in delivering</w:t>
      </w:r>
      <w:r>
        <w:rPr>
          <w:spacing w:val="-1"/>
        </w:rPr>
        <w:t xml:space="preserve"> </w:t>
      </w:r>
      <w:r>
        <w:t>exceptional service. Ultimately, the Restaurant</w:t>
      </w:r>
      <w:r>
        <w:rPr>
          <w:spacing w:val="-9"/>
        </w:rPr>
        <w:t xml:space="preserve"> </w:t>
      </w:r>
      <w:r>
        <w:t>Table</w:t>
      </w:r>
      <w:r>
        <w:rPr>
          <w:spacing w:val="-8"/>
        </w:rPr>
        <w:t xml:space="preserve"> </w:t>
      </w:r>
      <w:r>
        <w:t>Booking</w:t>
      </w:r>
      <w:r>
        <w:rPr>
          <w:spacing w:val="-9"/>
        </w:rPr>
        <w:t xml:space="preserve"> </w:t>
      </w:r>
      <w:r>
        <w:t>System</w:t>
      </w:r>
      <w:r>
        <w:rPr>
          <w:spacing w:val="-9"/>
        </w:rPr>
        <w:t xml:space="preserve"> </w:t>
      </w:r>
      <w:r>
        <w:t>strives</w:t>
      </w:r>
      <w:r>
        <w:rPr>
          <w:spacing w:val="-10"/>
        </w:rPr>
        <w:t xml:space="preserve"> </w:t>
      </w:r>
      <w:r>
        <w:t>to</w:t>
      </w:r>
      <w:r>
        <w:rPr>
          <w:spacing w:val="-9"/>
        </w:rPr>
        <w:t xml:space="preserve"> </w:t>
      </w:r>
      <w:r>
        <w:t>set</w:t>
      </w:r>
      <w:r>
        <w:rPr>
          <w:spacing w:val="-9"/>
        </w:rPr>
        <w:t xml:space="preserve"> </w:t>
      </w:r>
      <w:r>
        <w:t>a</w:t>
      </w:r>
      <w:r>
        <w:rPr>
          <w:spacing w:val="-11"/>
        </w:rPr>
        <w:t xml:space="preserve"> </w:t>
      </w:r>
      <w:r>
        <w:t>new</w:t>
      </w:r>
      <w:r>
        <w:rPr>
          <w:spacing w:val="-10"/>
        </w:rPr>
        <w:t xml:space="preserve"> </w:t>
      </w:r>
      <w:r>
        <w:t>standard</w:t>
      </w:r>
      <w:r>
        <w:rPr>
          <w:spacing w:val="-10"/>
        </w:rPr>
        <w:t xml:space="preserve"> </w:t>
      </w:r>
      <w:r>
        <w:t>in</w:t>
      </w:r>
      <w:r>
        <w:rPr>
          <w:spacing w:val="-9"/>
        </w:rPr>
        <w:t xml:space="preserve"> </w:t>
      </w:r>
      <w:r>
        <w:t>table</w:t>
      </w:r>
      <w:r>
        <w:rPr>
          <w:spacing w:val="-11"/>
        </w:rPr>
        <w:t xml:space="preserve"> </w:t>
      </w:r>
      <w:r>
        <w:t>management,</w:t>
      </w:r>
      <w:r>
        <w:rPr>
          <w:spacing w:val="-10"/>
        </w:rPr>
        <w:t xml:space="preserve"> </w:t>
      </w:r>
      <w:r>
        <w:t>paving</w:t>
      </w:r>
      <w:r>
        <w:rPr>
          <w:spacing w:val="-4"/>
        </w:rPr>
        <w:t xml:space="preserve"> </w:t>
      </w:r>
      <w:r>
        <w:t>the</w:t>
      </w:r>
      <w:r>
        <w:rPr>
          <w:spacing w:val="-8"/>
        </w:rPr>
        <w:t xml:space="preserve"> </w:t>
      </w:r>
      <w:r>
        <w:t>way</w:t>
      </w:r>
      <w:r>
        <w:rPr>
          <w:spacing w:val="-7"/>
        </w:rPr>
        <w:t xml:space="preserve"> </w:t>
      </w:r>
      <w:r>
        <w:t>for a more efficient, customer-centric approach in the dining industry.</w:t>
      </w:r>
    </w:p>
    <w:p w14:paraId="34069521" w14:textId="77777777" w:rsidR="00BA3126" w:rsidRDefault="00BA3126">
      <w:pPr>
        <w:spacing w:line="276" w:lineRule="auto"/>
        <w:jc w:val="both"/>
        <w:sectPr w:rsidR="00BA3126">
          <w:pgSz w:w="11930" w:h="16850"/>
          <w:pgMar w:top="1320" w:right="440" w:bottom="1080" w:left="760" w:header="0" w:footer="894" w:gutter="0"/>
          <w:cols w:space="720"/>
        </w:sectPr>
      </w:pPr>
    </w:p>
    <w:p w14:paraId="7B93DD2A" w14:textId="77777777" w:rsidR="00BA3126" w:rsidRPr="00F549C1" w:rsidRDefault="00000000">
      <w:pPr>
        <w:pStyle w:val="Heading4"/>
        <w:spacing w:before="59"/>
        <w:rPr>
          <w:sz w:val="32"/>
          <w:szCs w:val="32"/>
        </w:rPr>
      </w:pPr>
      <w:r w:rsidRPr="00F549C1">
        <w:rPr>
          <w:sz w:val="32"/>
          <w:szCs w:val="32"/>
        </w:rPr>
        <w:lastRenderedPageBreak/>
        <w:t>Project</w:t>
      </w:r>
      <w:r w:rsidRPr="00F549C1">
        <w:rPr>
          <w:spacing w:val="-15"/>
          <w:sz w:val="32"/>
          <w:szCs w:val="32"/>
        </w:rPr>
        <w:t xml:space="preserve"> </w:t>
      </w:r>
      <w:r w:rsidRPr="00F549C1">
        <w:rPr>
          <w:spacing w:val="-2"/>
          <w:sz w:val="32"/>
          <w:szCs w:val="32"/>
        </w:rPr>
        <w:t>Description:</w:t>
      </w:r>
    </w:p>
    <w:p w14:paraId="72988DB7" w14:textId="77777777" w:rsidR="00BA3126" w:rsidRDefault="00000000">
      <w:pPr>
        <w:pStyle w:val="BodyText"/>
        <w:spacing w:before="289" w:line="276" w:lineRule="auto"/>
        <w:ind w:left="680" w:right="1020"/>
        <w:jc w:val="both"/>
      </w:pPr>
      <w:r>
        <w:t>The Restaurant Table Booking System is a web application that allows customers to book tables at their preferred restaurants in advance. Key features include:</w:t>
      </w:r>
    </w:p>
    <w:p w14:paraId="61819040" w14:textId="77777777" w:rsidR="00BA3126" w:rsidRDefault="00000000">
      <w:pPr>
        <w:pStyle w:val="ListParagraph"/>
        <w:numPr>
          <w:ilvl w:val="0"/>
          <w:numId w:val="1"/>
        </w:numPr>
        <w:tabs>
          <w:tab w:val="left" w:pos="1398"/>
          <w:tab w:val="left" w:pos="1400"/>
        </w:tabs>
        <w:spacing w:before="226" w:line="273" w:lineRule="auto"/>
        <w:ind w:right="1016"/>
        <w:rPr>
          <w:sz w:val="24"/>
        </w:rPr>
      </w:pPr>
      <w:r>
        <w:rPr>
          <w:sz w:val="24"/>
        </w:rPr>
        <w:t>User Interface: An intuitive interface for customers to select their desired date, time, and table. The interface is designed to be user-friendly and responsive, ensuring accessibility across various devices, including smartphones, tablets, and desktops.</w:t>
      </w:r>
    </w:p>
    <w:p w14:paraId="4287E14F" w14:textId="77777777" w:rsidR="00BA3126" w:rsidRDefault="00000000">
      <w:pPr>
        <w:pStyle w:val="ListParagraph"/>
        <w:numPr>
          <w:ilvl w:val="0"/>
          <w:numId w:val="1"/>
        </w:numPr>
        <w:tabs>
          <w:tab w:val="left" w:pos="1398"/>
          <w:tab w:val="left" w:pos="1400"/>
        </w:tabs>
        <w:spacing w:line="276" w:lineRule="auto"/>
        <w:ind w:right="1011"/>
        <w:rPr>
          <w:sz w:val="24"/>
        </w:rPr>
      </w:pPr>
      <w:r>
        <w:rPr>
          <w:sz w:val="24"/>
        </w:rPr>
        <w:t>Real-Time Availability: Real-time updates on table availability to prevent double bookings and ensure that customers always have accurate information. This feature is critical in maintaining the system's reliability and trustworthiness.</w:t>
      </w:r>
    </w:p>
    <w:p w14:paraId="71DB696A" w14:textId="77777777" w:rsidR="00BA3126" w:rsidRDefault="00000000">
      <w:pPr>
        <w:pStyle w:val="ListParagraph"/>
        <w:numPr>
          <w:ilvl w:val="0"/>
          <w:numId w:val="1"/>
        </w:numPr>
        <w:tabs>
          <w:tab w:val="left" w:pos="1396"/>
        </w:tabs>
        <w:spacing w:line="273" w:lineRule="exact"/>
        <w:ind w:left="1396" w:hanging="356"/>
        <w:rPr>
          <w:sz w:val="24"/>
        </w:rPr>
      </w:pPr>
      <w:r>
        <w:rPr>
          <w:sz w:val="24"/>
        </w:rPr>
        <w:t>User</w:t>
      </w:r>
      <w:r>
        <w:rPr>
          <w:spacing w:val="26"/>
          <w:sz w:val="24"/>
        </w:rPr>
        <w:t xml:space="preserve"> </w:t>
      </w:r>
      <w:r>
        <w:rPr>
          <w:sz w:val="24"/>
        </w:rPr>
        <w:t>Accounts:</w:t>
      </w:r>
      <w:r>
        <w:rPr>
          <w:spacing w:val="31"/>
          <w:sz w:val="24"/>
        </w:rPr>
        <w:t xml:space="preserve"> </w:t>
      </w:r>
      <w:r>
        <w:rPr>
          <w:sz w:val="24"/>
        </w:rPr>
        <w:t>Options</w:t>
      </w:r>
      <w:r>
        <w:rPr>
          <w:spacing w:val="30"/>
          <w:sz w:val="24"/>
        </w:rPr>
        <w:t xml:space="preserve"> </w:t>
      </w:r>
      <w:r>
        <w:rPr>
          <w:sz w:val="24"/>
        </w:rPr>
        <w:t>for</w:t>
      </w:r>
      <w:r>
        <w:rPr>
          <w:spacing w:val="27"/>
          <w:sz w:val="24"/>
        </w:rPr>
        <w:t xml:space="preserve"> </w:t>
      </w:r>
      <w:r>
        <w:rPr>
          <w:sz w:val="24"/>
        </w:rPr>
        <w:t>customers</w:t>
      </w:r>
      <w:r>
        <w:rPr>
          <w:spacing w:val="30"/>
          <w:sz w:val="24"/>
        </w:rPr>
        <w:t xml:space="preserve"> </w:t>
      </w:r>
      <w:r>
        <w:rPr>
          <w:sz w:val="24"/>
        </w:rPr>
        <w:t>to</w:t>
      </w:r>
      <w:r>
        <w:rPr>
          <w:spacing w:val="30"/>
          <w:sz w:val="24"/>
        </w:rPr>
        <w:t xml:space="preserve"> </w:t>
      </w:r>
      <w:r>
        <w:rPr>
          <w:sz w:val="24"/>
        </w:rPr>
        <w:t>create</w:t>
      </w:r>
      <w:r>
        <w:rPr>
          <w:spacing w:val="31"/>
          <w:sz w:val="24"/>
        </w:rPr>
        <w:t xml:space="preserve"> </w:t>
      </w:r>
      <w:r>
        <w:rPr>
          <w:sz w:val="24"/>
        </w:rPr>
        <w:t>accounts</w:t>
      </w:r>
      <w:r>
        <w:rPr>
          <w:spacing w:val="31"/>
          <w:sz w:val="24"/>
        </w:rPr>
        <w:t xml:space="preserve"> </w:t>
      </w:r>
      <w:r>
        <w:rPr>
          <w:sz w:val="24"/>
        </w:rPr>
        <w:t>for</w:t>
      </w:r>
      <w:r>
        <w:rPr>
          <w:spacing w:val="29"/>
          <w:sz w:val="24"/>
        </w:rPr>
        <w:t xml:space="preserve"> </w:t>
      </w:r>
      <w:r>
        <w:rPr>
          <w:sz w:val="24"/>
        </w:rPr>
        <w:t>faster</w:t>
      </w:r>
      <w:r>
        <w:rPr>
          <w:spacing w:val="12"/>
          <w:sz w:val="24"/>
        </w:rPr>
        <w:t xml:space="preserve"> </w:t>
      </w:r>
      <w:r>
        <w:rPr>
          <w:sz w:val="24"/>
        </w:rPr>
        <w:t>bookings</w:t>
      </w:r>
      <w:r>
        <w:rPr>
          <w:spacing w:val="14"/>
          <w:sz w:val="24"/>
        </w:rPr>
        <w:t xml:space="preserve"> </w:t>
      </w:r>
      <w:r>
        <w:rPr>
          <w:sz w:val="24"/>
        </w:rPr>
        <w:t>and</w:t>
      </w:r>
      <w:r>
        <w:rPr>
          <w:spacing w:val="13"/>
          <w:sz w:val="24"/>
        </w:rPr>
        <w:t xml:space="preserve"> </w:t>
      </w:r>
      <w:r>
        <w:rPr>
          <w:spacing w:val="-5"/>
          <w:sz w:val="24"/>
        </w:rPr>
        <w:t>to</w:t>
      </w:r>
    </w:p>
    <w:p w14:paraId="0967FFEC" w14:textId="77777777" w:rsidR="00BA3126" w:rsidRDefault="00000000">
      <w:pPr>
        <w:pStyle w:val="BodyText"/>
        <w:spacing w:before="34" w:line="273" w:lineRule="auto"/>
        <w:ind w:left="1400" w:right="1044"/>
        <w:jc w:val="both"/>
      </w:pPr>
      <w:r>
        <w:t>view past reservations. Returning users can enjoy a more personalized experience, with quick access to their booking history and preferences.</w:t>
      </w:r>
    </w:p>
    <w:p w14:paraId="75D1B050" w14:textId="77777777" w:rsidR="00BA3126" w:rsidRDefault="00000000">
      <w:pPr>
        <w:pStyle w:val="ListParagraph"/>
        <w:numPr>
          <w:ilvl w:val="0"/>
          <w:numId w:val="1"/>
        </w:numPr>
        <w:tabs>
          <w:tab w:val="left" w:pos="1396"/>
          <w:tab w:val="left" w:pos="1400"/>
        </w:tabs>
        <w:spacing w:line="276" w:lineRule="auto"/>
        <w:ind w:right="1019"/>
        <w:rPr>
          <w:sz w:val="24"/>
        </w:rPr>
      </w:pPr>
      <w:r>
        <w:rPr>
          <w:sz w:val="24"/>
        </w:rPr>
        <w:t>Notifications: Email and SMS notifications to confirm bookings and send reminders. These notifications help reduce no-shows and ensure that customers are reminded of their reservations.</w:t>
      </w:r>
    </w:p>
    <w:p w14:paraId="0865D405" w14:textId="77777777" w:rsidR="00BA3126" w:rsidRDefault="00000000">
      <w:pPr>
        <w:pStyle w:val="ListParagraph"/>
        <w:numPr>
          <w:ilvl w:val="0"/>
          <w:numId w:val="1"/>
        </w:numPr>
        <w:tabs>
          <w:tab w:val="left" w:pos="1396"/>
        </w:tabs>
        <w:spacing w:line="275" w:lineRule="exact"/>
        <w:ind w:left="1396" w:hanging="356"/>
        <w:rPr>
          <w:sz w:val="24"/>
        </w:rPr>
      </w:pPr>
      <w:r>
        <w:rPr>
          <w:sz w:val="24"/>
        </w:rPr>
        <w:t>Admin</w:t>
      </w:r>
      <w:r>
        <w:rPr>
          <w:spacing w:val="55"/>
          <w:sz w:val="24"/>
        </w:rPr>
        <w:t xml:space="preserve"> </w:t>
      </w:r>
      <w:r>
        <w:rPr>
          <w:sz w:val="24"/>
        </w:rPr>
        <w:t>Dashboard:</w:t>
      </w:r>
      <w:r>
        <w:rPr>
          <w:spacing w:val="57"/>
          <w:sz w:val="24"/>
        </w:rPr>
        <w:t xml:space="preserve"> </w:t>
      </w:r>
      <w:r>
        <w:rPr>
          <w:sz w:val="24"/>
        </w:rPr>
        <w:t>A</w:t>
      </w:r>
      <w:r>
        <w:rPr>
          <w:spacing w:val="58"/>
          <w:sz w:val="24"/>
        </w:rPr>
        <w:t xml:space="preserve"> </w:t>
      </w:r>
      <w:r>
        <w:rPr>
          <w:sz w:val="24"/>
        </w:rPr>
        <w:t>comprehensive</w:t>
      </w:r>
      <w:r>
        <w:rPr>
          <w:spacing w:val="59"/>
          <w:sz w:val="24"/>
        </w:rPr>
        <w:t xml:space="preserve"> </w:t>
      </w:r>
      <w:r>
        <w:rPr>
          <w:sz w:val="24"/>
        </w:rPr>
        <w:t>dashboard</w:t>
      </w:r>
      <w:r>
        <w:rPr>
          <w:spacing w:val="59"/>
          <w:sz w:val="24"/>
        </w:rPr>
        <w:t xml:space="preserve"> </w:t>
      </w:r>
      <w:r>
        <w:rPr>
          <w:sz w:val="24"/>
        </w:rPr>
        <w:t>for</w:t>
      </w:r>
      <w:r>
        <w:rPr>
          <w:spacing w:val="55"/>
          <w:sz w:val="24"/>
        </w:rPr>
        <w:t xml:space="preserve"> </w:t>
      </w:r>
      <w:r>
        <w:rPr>
          <w:sz w:val="24"/>
        </w:rPr>
        <w:t>restaurant</w:t>
      </w:r>
      <w:r>
        <w:rPr>
          <w:spacing w:val="60"/>
          <w:sz w:val="24"/>
        </w:rPr>
        <w:t xml:space="preserve"> </w:t>
      </w:r>
      <w:r>
        <w:rPr>
          <w:sz w:val="24"/>
        </w:rPr>
        <w:t>managers</w:t>
      </w:r>
      <w:r>
        <w:rPr>
          <w:spacing w:val="57"/>
          <w:sz w:val="24"/>
        </w:rPr>
        <w:t xml:space="preserve"> </w:t>
      </w:r>
      <w:r>
        <w:rPr>
          <w:sz w:val="24"/>
        </w:rPr>
        <w:t>to</w:t>
      </w:r>
      <w:r>
        <w:rPr>
          <w:spacing w:val="43"/>
          <w:sz w:val="24"/>
        </w:rPr>
        <w:t xml:space="preserve"> </w:t>
      </w:r>
      <w:r>
        <w:rPr>
          <w:spacing w:val="-2"/>
          <w:sz w:val="24"/>
        </w:rPr>
        <w:t>view,</w:t>
      </w:r>
    </w:p>
    <w:p w14:paraId="4583671C" w14:textId="77777777" w:rsidR="00BA3126" w:rsidRDefault="00000000">
      <w:pPr>
        <w:pStyle w:val="BodyText"/>
        <w:spacing w:before="31" w:line="276" w:lineRule="auto"/>
        <w:ind w:left="1400" w:right="1029"/>
        <w:jc w:val="both"/>
      </w:pPr>
      <w:r>
        <w:t>manage, and optimize table reservations. This tool allows managers to adjust seating arrangements, handle cancellations, and ensure optimal table utilization.</w:t>
      </w:r>
    </w:p>
    <w:p w14:paraId="7A43B3B3" w14:textId="77777777" w:rsidR="00F549C1" w:rsidRDefault="00F549C1">
      <w:pPr>
        <w:pStyle w:val="Heading4"/>
        <w:spacing w:before="240"/>
        <w:rPr>
          <w:spacing w:val="-2"/>
          <w:sz w:val="32"/>
          <w:szCs w:val="32"/>
        </w:rPr>
      </w:pPr>
    </w:p>
    <w:p w14:paraId="694D79D5" w14:textId="77777777" w:rsidR="00F549C1" w:rsidRDefault="00F549C1">
      <w:pPr>
        <w:pStyle w:val="Heading4"/>
        <w:spacing w:before="240"/>
        <w:rPr>
          <w:spacing w:val="-2"/>
          <w:sz w:val="32"/>
          <w:szCs w:val="32"/>
        </w:rPr>
      </w:pPr>
    </w:p>
    <w:p w14:paraId="47B9DCC4" w14:textId="77777777" w:rsidR="00F549C1" w:rsidRDefault="00F549C1">
      <w:pPr>
        <w:pStyle w:val="Heading4"/>
        <w:spacing w:before="240"/>
        <w:rPr>
          <w:spacing w:val="-2"/>
          <w:sz w:val="32"/>
          <w:szCs w:val="32"/>
        </w:rPr>
      </w:pPr>
    </w:p>
    <w:p w14:paraId="6826E055" w14:textId="77777777" w:rsidR="00F549C1" w:rsidRDefault="00F549C1">
      <w:pPr>
        <w:pStyle w:val="Heading4"/>
        <w:spacing w:before="240"/>
        <w:rPr>
          <w:spacing w:val="-2"/>
          <w:sz w:val="32"/>
          <w:szCs w:val="32"/>
        </w:rPr>
      </w:pPr>
    </w:p>
    <w:p w14:paraId="5D5537B5" w14:textId="77777777" w:rsidR="00F549C1" w:rsidRDefault="00F549C1">
      <w:pPr>
        <w:pStyle w:val="Heading4"/>
        <w:spacing w:before="240"/>
        <w:rPr>
          <w:spacing w:val="-2"/>
          <w:sz w:val="32"/>
          <w:szCs w:val="32"/>
        </w:rPr>
      </w:pPr>
    </w:p>
    <w:p w14:paraId="249D8050" w14:textId="77777777" w:rsidR="00F549C1" w:rsidRDefault="00F549C1">
      <w:pPr>
        <w:pStyle w:val="Heading4"/>
        <w:spacing w:before="240"/>
        <w:rPr>
          <w:spacing w:val="-2"/>
          <w:sz w:val="32"/>
          <w:szCs w:val="32"/>
        </w:rPr>
      </w:pPr>
    </w:p>
    <w:p w14:paraId="25CFFF62" w14:textId="77777777" w:rsidR="00F549C1" w:rsidRDefault="00F549C1">
      <w:pPr>
        <w:pStyle w:val="Heading4"/>
        <w:spacing w:before="240"/>
        <w:rPr>
          <w:spacing w:val="-2"/>
          <w:sz w:val="32"/>
          <w:szCs w:val="32"/>
        </w:rPr>
      </w:pPr>
    </w:p>
    <w:p w14:paraId="0743C80D" w14:textId="77777777" w:rsidR="00F549C1" w:rsidRDefault="00F549C1">
      <w:pPr>
        <w:pStyle w:val="Heading4"/>
        <w:spacing w:before="240"/>
        <w:rPr>
          <w:spacing w:val="-2"/>
          <w:sz w:val="32"/>
          <w:szCs w:val="32"/>
        </w:rPr>
      </w:pPr>
    </w:p>
    <w:p w14:paraId="12C56DE2" w14:textId="77777777" w:rsidR="00F549C1" w:rsidRDefault="00F549C1">
      <w:pPr>
        <w:pStyle w:val="Heading4"/>
        <w:spacing w:before="240"/>
        <w:rPr>
          <w:spacing w:val="-2"/>
          <w:sz w:val="32"/>
          <w:szCs w:val="32"/>
        </w:rPr>
      </w:pPr>
    </w:p>
    <w:p w14:paraId="384587F6" w14:textId="77777777" w:rsidR="00F549C1" w:rsidRDefault="00F549C1">
      <w:pPr>
        <w:pStyle w:val="Heading4"/>
        <w:spacing w:before="240"/>
        <w:rPr>
          <w:spacing w:val="-2"/>
          <w:sz w:val="32"/>
          <w:szCs w:val="32"/>
        </w:rPr>
      </w:pPr>
    </w:p>
    <w:p w14:paraId="18906870" w14:textId="77777777" w:rsidR="00F549C1" w:rsidRDefault="00F549C1">
      <w:pPr>
        <w:pStyle w:val="Heading4"/>
        <w:spacing w:before="240"/>
        <w:rPr>
          <w:spacing w:val="-2"/>
          <w:sz w:val="32"/>
          <w:szCs w:val="32"/>
        </w:rPr>
      </w:pPr>
    </w:p>
    <w:p w14:paraId="56828C97" w14:textId="77777777" w:rsidR="00F549C1" w:rsidRDefault="00F549C1">
      <w:pPr>
        <w:pStyle w:val="Heading4"/>
        <w:spacing w:before="240"/>
        <w:rPr>
          <w:spacing w:val="-2"/>
          <w:sz w:val="32"/>
          <w:szCs w:val="32"/>
        </w:rPr>
      </w:pPr>
    </w:p>
    <w:p w14:paraId="7BE34944" w14:textId="77777777" w:rsidR="00F549C1" w:rsidRDefault="00F549C1">
      <w:pPr>
        <w:pStyle w:val="Heading4"/>
        <w:spacing w:before="240"/>
        <w:rPr>
          <w:spacing w:val="-2"/>
          <w:sz w:val="32"/>
          <w:szCs w:val="32"/>
        </w:rPr>
      </w:pPr>
    </w:p>
    <w:p w14:paraId="5D1765DA" w14:textId="597EAB90" w:rsidR="00BA3126" w:rsidRPr="00F549C1" w:rsidRDefault="00000000">
      <w:pPr>
        <w:pStyle w:val="Heading4"/>
        <w:spacing w:before="240"/>
        <w:rPr>
          <w:sz w:val="32"/>
          <w:szCs w:val="32"/>
        </w:rPr>
      </w:pPr>
      <w:r w:rsidRPr="00F549C1">
        <w:rPr>
          <w:spacing w:val="-2"/>
          <w:sz w:val="32"/>
          <w:szCs w:val="32"/>
        </w:rPr>
        <w:lastRenderedPageBreak/>
        <w:t>Problem</w:t>
      </w:r>
      <w:r w:rsidRPr="00F549C1">
        <w:rPr>
          <w:spacing w:val="-4"/>
          <w:sz w:val="32"/>
          <w:szCs w:val="32"/>
        </w:rPr>
        <w:t xml:space="preserve"> </w:t>
      </w:r>
      <w:r w:rsidRPr="00F549C1">
        <w:rPr>
          <w:spacing w:val="-2"/>
          <w:sz w:val="32"/>
          <w:szCs w:val="32"/>
        </w:rPr>
        <w:t>Description:</w:t>
      </w:r>
    </w:p>
    <w:p w14:paraId="65AB3D60" w14:textId="77777777" w:rsidR="00BA3126" w:rsidRDefault="00000000">
      <w:pPr>
        <w:spacing w:before="288"/>
        <w:ind w:left="680"/>
        <w:rPr>
          <w:b/>
          <w:sz w:val="28"/>
        </w:rPr>
      </w:pPr>
      <w:r>
        <w:rPr>
          <w:b/>
          <w:spacing w:val="-2"/>
          <w:sz w:val="28"/>
        </w:rPr>
        <w:t>Overview:</w:t>
      </w:r>
    </w:p>
    <w:p w14:paraId="755E7C44" w14:textId="77777777" w:rsidR="00BA3126" w:rsidRDefault="00000000">
      <w:pPr>
        <w:pStyle w:val="BodyText"/>
        <w:spacing w:before="287" w:line="276" w:lineRule="auto"/>
        <w:ind w:left="680" w:right="1016"/>
        <w:jc w:val="both"/>
      </w:pPr>
      <w:r>
        <w:t>The</w:t>
      </w:r>
      <w:r>
        <w:rPr>
          <w:spacing w:val="-11"/>
        </w:rPr>
        <w:t xml:space="preserve"> </w:t>
      </w:r>
      <w:r>
        <w:t>goal</w:t>
      </w:r>
      <w:r>
        <w:rPr>
          <w:spacing w:val="-9"/>
        </w:rPr>
        <w:t xml:space="preserve"> </w:t>
      </w:r>
      <w:r>
        <w:t>is</w:t>
      </w:r>
      <w:r>
        <w:rPr>
          <w:spacing w:val="-9"/>
        </w:rPr>
        <w:t xml:space="preserve"> </w:t>
      </w:r>
      <w:r>
        <w:t>to</w:t>
      </w:r>
      <w:r>
        <w:rPr>
          <w:spacing w:val="-9"/>
        </w:rPr>
        <w:t xml:space="preserve"> </w:t>
      </w:r>
      <w:r>
        <w:t>design</w:t>
      </w:r>
      <w:r>
        <w:rPr>
          <w:spacing w:val="-9"/>
        </w:rPr>
        <w:t xml:space="preserve"> </w:t>
      </w:r>
      <w:r>
        <w:t>and</w:t>
      </w:r>
      <w:r>
        <w:rPr>
          <w:spacing w:val="-10"/>
        </w:rPr>
        <w:t xml:space="preserve"> </w:t>
      </w:r>
      <w:r>
        <w:t>implement</w:t>
      </w:r>
      <w:r>
        <w:rPr>
          <w:spacing w:val="-9"/>
        </w:rPr>
        <w:t xml:space="preserve"> </w:t>
      </w:r>
      <w:r>
        <w:t>a</w:t>
      </w:r>
      <w:r>
        <w:rPr>
          <w:spacing w:val="-11"/>
        </w:rPr>
        <w:t xml:space="preserve"> </w:t>
      </w:r>
      <w:r>
        <w:t>web-based</w:t>
      </w:r>
      <w:r>
        <w:rPr>
          <w:spacing w:val="-10"/>
        </w:rPr>
        <w:t xml:space="preserve"> </w:t>
      </w:r>
      <w:r>
        <w:t>restaurant</w:t>
      </w:r>
      <w:r>
        <w:rPr>
          <w:spacing w:val="-9"/>
        </w:rPr>
        <w:t xml:space="preserve"> </w:t>
      </w:r>
      <w:r>
        <w:t>table</w:t>
      </w:r>
      <w:r>
        <w:rPr>
          <w:spacing w:val="-11"/>
        </w:rPr>
        <w:t xml:space="preserve"> </w:t>
      </w:r>
      <w:r>
        <w:t>booking</w:t>
      </w:r>
      <w:r>
        <w:rPr>
          <w:spacing w:val="-9"/>
        </w:rPr>
        <w:t xml:space="preserve"> </w:t>
      </w:r>
      <w:r>
        <w:t>system.</w:t>
      </w:r>
      <w:r>
        <w:rPr>
          <w:spacing w:val="-9"/>
        </w:rPr>
        <w:t xml:space="preserve"> </w:t>
      </w:r>
      <w:r>
        <w:t>This</w:t>
      </w:r>
      <w:r>
        <w:rPr>
          <w:spacing w:val="-7"/>
        </w:rPr>
        <w:t xml:space="preserve"> </w:t>
      </w:r>
      <w:r>
        <w:t>system will</w:t>
      </w:r>
      <w:r>
        <w:rPr>
          <w:spacing w:val="-10"/>
        </w:rPr>
        <w:t xml:space="preserve"> </w:t>
      </w:r>
      <w:r>
        <w:t>allow</w:t>
      </w:r>
      <w:r>
        <w:rPr>
          <w:spacing w:val="-11"/>
        </w:rPr>
        <w:t xml:space="preserve"> </w:t>
      </w:r>
      <w:r>
        <w:t>customers</w:t>
      </w:r>
      <w:r>
        <w:rPr>
          <w:spacing w:val="-11"/>
        </w:rPr>
        <w:t xml:space="preserve"> </w:t>
      </w:r>
      <w:r>
        <w:t>to</w:t>
      </w:r>
      <w:r>
        <w:rPr>
          <w:spacing w:val="-13"/>
        </w:rPr>
        <w:t xml:space="preserve"> </w:t>
      </w:r>
      <w:r>
        <w:t>book</w:t>
      </w:r>
      <w:r>
        <w:rPr>
          <w:spacing w:val="-11"/>
        </w:rPr>
        <w:t xml:space="preserve"> </w:t>
      </w:r>
      <w:r>
        <w:t>tables</w:t>
      </w:r>
      <w:r>
        <w:rPr>
          <w:spacing w:val="-10"/>
        </w:rPr>
        <w:t xml:space="preserve"> </w:t>
      </w:r>
      <w:r>
        <w:t>online,</w:t>
      </w:r>
      <w:r>
        <w:rPr>
          <w:spacing w:val="-11"/>
        </w:rPr>
        <w:t xml:space="preserve"> </w:t>
      </w:r>
      <w:r>
        <w:t>and</w:t>
      </w:r>
      <w:r>
        <w:rPr>
          <w:spacing w:val="-11"/>
        </w:rPr>
        <w:t xml:space="preserve"> </w:t>
      </w:r>
      <w:r>
        <w:t>restaurant</w:t>
      </w:r>
      <w:r>
        <w:rPr>
          <w:spacing w:val="-10"/>
        </w:rPr>
        <w:t xml:space="preserve"> </w:t>
      </w:r>
      <w:r>
        <w:t>staff</w:t>
      </w:r>
      <w:r>
        <w:rPr>
          <w:spacing w:val="-11"/>
        </w:rPr>
        <w:t xml:space="preserve"> </w:t>
      </w:r>
      <w:r>
        <w:t>to</w:t>
      </w:r>
      <w:r>
        <w:rPr>
          <w:spacing w:val="-10"/>
        </w:rPr>
        <w:t xml:space="preserve"> </w:t>
      </w:r>
      <w:r>
        <w:t>manage</w:t>
      </w:r>
      <w:r>
        <w:rPr>
          <w:spacing w:val="-12"/>
        </w:rPr>
        <w:t xml:space="preserve"> </w:t>
      </w:r>
      <w:r>
        <w:t>bookings</w:t>
      </w:r>
      <w:r>
        <w:rPr>
          <w:spacing w:val="-6"/>
        </w:rPr>
        <w:t xml:space="preserve"> </w:t>
      </w:r>
      <w:r>
        <w:t>efficiently. The system should handle customer reservations, track table availability, and provide a user- friendly interface for both customers and staff.</w:t>
      </w:r>
    </w:p>
    <w:p w14:paraId="44D2283A" w14:textId="77777777" w:rsidR="00BA3126" w:rsidRDefault="00000000">
      <w:pPr>
        <w:pStyle w:val="Heading4"/>
        <w:spacing w:before="241"/>
      </w:pPr>
      <w:r>
        <w:rPr>
          <w:spacing w:val="-2"/>
        </w:rPr>
        <w:t>Features:</w:t>
      </w:r>
    </w:p>
    <w:p w14:paraId="4D5E05B9" w14:textId="77777777" w:rsidR="00BA3126" w:rsidRDefault="00000000">
      <w:pPr>
        <w:spacing w:before="287"/>
        <w:ind w:right="7277"/>
        <w:jc w:val="right"/>
        <w:rPr>
          <w:b/>
          <w:sz w:val="24"/>
        </w:rPr>
      </w:pPr>
      <w:r>
        <w:rPr>
          <w:b/>
          <w:sz w:val="24"/>
        </w:rPr>
        <w:t>Customer</w:t>
      </w:r>
      <w:r>
        <w:rPr>
          <w:b/>
          <w:spacing w:val="-4"/>
          <w:sz w:val="24"/>
        </w:rPr>
        <w:t xml:space="preserve"> </w:t>
      </w:r>
      <w:r>
        <w:rPr>
          <w:b/>
          <w:spacing w:val="-2"/>
          <w:sz w:val="24"/>
        </w:rPr>
        <w:t>Features:</w:t>
      </w:r>
    </w:p>
    <w:p w14:paraId="2B0E5D14" w14:textId="77777777" w:rsidR="00BA3126" w:rsidRDefault="00000000">
      <w:pPr>
        <w:pStyle w:val="ListParagraph"/>
        <w:numPr>
          <w:ilvl w:val="1"/>
          <w:numId w:val="1"/>
        </w:numPr>
        <w:tabs>
          <w:tab w:val="left" w:pos="2117"/>
          <w:tab w:val="left" w:pos="2120"/>
        </w:tabs>
        <w:spacing w:before="270" w:line="268" w:lineRule="auto"/>
        <w:ind w:right="1135" w:hanging="360"/>
        <w:jc w:val="left"/>
        <w:rPr>
          <w:sz w:val="24"/>
        </w:rPr>
      </w:pPr>
      <w:r>
        <w:rPr>
          <w:b/>
          <w:sz w:val="24"/>
        </w:rPr>
        <w:t>User</w:t>
      </w:r>
      <w:r>
        <w:rPr>
          <w:b/>
          <w:spacing w:val="-4"/>
          <w:sz w:val="24"/>
        </w:rPr>
        <w:t xml:space="preserve"> </w:t>
      </w:r>
      <w:r>
        <w:rPr>
          <w:b/>
          <w:sz w:val="24"/>
        </w:rPr>
        <w:t>Registration</w:t>
      </w:r>
      <w:r>
        <w:rPr>
          <w:b/>
          <w:spacing w:val="-3"/>
          <w:sz w:val="24"/>
        </w:rPr>
        <w:t xml:space="preserve"> </w:t>
      </w:r>
      <w:r>
        <w:rPr>
          <w:b/>
          <w:sz w:val="24"/>
        </w:rPr>
        <w:t>and</w:t>
      </w:r>
      <w:r>
        <w:rPr>
          <w:b/>
          <w:spacing w:val="-3"/>
          <w:sz w:val="24"/>
        </w:rPr>
        <w:t xml:space="preserve"> </w:t>
      </w:r>
      <w:r>
        <w:rPr>
          <w:b/>
          <w:sz w:val="24"/>
        </w:rPr>
        <w:t>Login:</w:t>
      </w:r>
      <w:r>
        <w:rPr>
          <w:b/>
          <w:spacing w:val="-2"/>
          <w:sz w:val="24"/>
        </w:rPr>
        <w:t xml:space="preserve"> </w:t>
      </w:r>
      <w:r>
        <w:rPr>
          <w:sz w:val="24"/>
        </w:rPr>
        <w:t>Customers</w:t>
      </w:r>
      <w:r>
        <w:rPr>
          <w:spacing w:val="-3"/>
          <w:sz w:val="24"/>
        </w:rPr>
        <w:t xml:space="preserve"> </w:t>
      </w:r>
      <w:r>
        <w:rPr>
          <w:sz w:val="24"/>
        </w:rPr>
        <w:t>can</w:t>
      </w:r>
      <w:r>
        <w:rPr>
          <w:spacing w:val="-3"/>
          <w:sz w:val="24"/>
        </w:rPr>
        <w:t xml:space="preserve"> </w:t>
      </w:r>
      <w:r>
        <w:rPr>
          <w:sz w:val="24"/>
        </w:rPr>
        <w:t>create</w:t>
      </w:r>
      <w:r>
        <w:rPr>
          <w:spacing w:val="-3"/>
          <w:sz w:val="24"/>
        </w:rPr>
        <w:t xml:space="preserve"> </w:t>
      </w:r>
      <w:r>
        <w:rPr>
          <w:sz w:val="24"/>
        </w:rPr>
        <w:t>an</w:t>
      </w:r>
      <w:r>
        <w:rPr>
          <w:spacing w:val="-1"/>
          <w:sz w:val="24"/>
        </w:rPr>
        <w:t xml:space="preserve"> </w:t>
      </w:r>
      <w:r>
        <w:rPr>
          <w:sz w:val="24"/>
        </w:rPr>
        <w:t>account</w:t>
      </w:r>
      <w:r>
        <w:rPr>
          <w:spacing w:val="-3"/>
          <w:sz w:val="24"/>
        </w:rPr>
        <w:t xml:space="preserve"> </w:t>
      </w:r>
      <w:r>
        <w:rPr>
          <w:sz w:val="24"/>
        </w:rPr>
        <w:t>and</w:t>
      </w:r>
      <w:r>
        <w:rPr>
          <w:spacing w:val="-3"/>
          <w:sz w:val="24"/>
        </w:rPr>
        <w:t xml:space="preserve"> </w:t>
      </w:r>
      <w:r>
        <w:rPr>
          <w:sz w:val="24"/>
        </w:rPr>
        <w:t>log</w:t>
      </w:r>
      <w:r>
        <w:rPr>
          <w:spacing w:val="-3"/>
          <w:sz w:val="24"/>
        </w:rPr>
        <w:t xml:space="preserve"> </w:t>
      </w:r>
      <w:r>
        <w:rPr>
          <w:sz w:val="24"/>
        </w:rPr>
        <w:t>in</w:t>
      </w:r>
      <w:r>
        <w:rPr>
          <w:spacing w:val="-3"/>
          <w:sz w:val="24"/>
        </w:rPr>
        <w:t xml:space="preserve"> </w:t>
      </w:r>
      <w:r>
        <w:rPr>
          <w:sz w:val="24"/>
        </w:rPr>
        <w:t>to the system.</w:t>
      </w:r>
    </w:p>
    <w:p w14:paraId="61159E0F" w14:textId="77777777" w:rsidR="00BA3126" w:rsidRDefault="00000000">
      <w:pPr>
        <w:pStyle w:val="ListParagraph"/>
        <w:numPr>
          <w:ilvl w:val="1"/>
          <w:numId w:val="1"/>
        </w:numPr>
        <w:tabs>
          <w:tab w:val="left" w:pos="2117"/>
          <w:tab w:val="left" w:pos="2120"/>
        </w:tabs>
        <w:spacing w:before="7" w:line="268" w:lineRule="auto"/>
        <w:ind w:right="1595" w:hanging="360"/>
        <w:jc w:val="left"/>
        <w:rPr>
          <w:sz w:val="24"/>
        </w:rPr>
      </w:pPr>
      <w:r>
        <w:rPr>
          <w:b/>
          <w:sz w:val="24"/>
        </w:rPr>
        <w:t>Table</w:t>
      </w:r>
      <w:r>
        <w:rPr>
          <w:b/>
          <w:spacing w:val="-8"/>
          <w:sz w:val="24"/>
        </w:rPr>
        <w:t xml:space="preserve"> </w:t>
      </w:r>
      <w:r>
        <w:rPr>
          <w:b/>
          <w:sz w:val="24"/>
        </w:rPr>
        <w:t>Reservation:</w:t>
      </w:r>
      <w:r>
        <w:rPr>
          <w:b/>
          <w:spacing w:val="-6"/>
          <w:sz w:val="24"/>
        </w:rPr>
        <w:t xml:space="preserve"> </w:t>
      </w:r>
      <w:r>
        <w:rPr>
          <w:sz w:val="24"/>
        </w:rPr>
        <w:t>Customers</w:t>
      </w:r>
      <w:r>
        <w:rPr>
          <w:spacing w:val="-8"/>
          <w:sz w:val="24"/>
        </w:rPr>
        <w:t xml:space="preserve"> </w:t>
      </w:r>
      <w:r>
        <w:rPr>
          <w:sz w:val="24"/>
        </w:rPr>
        <w:t>can</w:t>
      </w:r>
      <w:r>
        <w:rPr>
          <w:spacing w:val="-6"/>
          <w:sz w:val="24"/>
        </w:rPr>
        <w:t xml:space="preserve"> </w:t>
      </w:r>
      <w:r>
        <w:rPr>
          <w:sz w:val="24"/>
        </w:rPr>
        <w:t>select</w:t>
      </w:r>
      <w:r>
        <w:rPr>
          <w:spacing w:val="-5"/>
          <w:sz w:val="24"/>
        </w:rPr>
        <w:t xml:space="preserve"> </w:t>
      </w:r>
      <w:r>
        <w:rPr>
          <w:sz w:val="24"/>
        </w:rPr>
        <w:t>a</w:t>
      </w:r>
      <w:r>
        <w:rPr>
          <w:spacing w:val="-7"/>
          <w:sz w:val="24"/>
        </w:rPr>
        <w:t xml:space="preserve"> </w:t>
      </w:r>
      <w:r>
        <w:rPr>
          <w:sz w:val="24"/>
        </w:rPr>
        <w:t>date,</w:t>
      </w:r>
      <w:r>
        <w:rPr>
          <w:spacing w:val="-6"/>
          <w:sz w:val="24"/>
        </w:rPr>
        <w:t xml:space="preserve"> </w:t>
      </w:r>
      <w:r>
        <w:rPr>
          <w:sz w:val="24"/>
        </w:rPr>
        <w:t>time,</w:t>
      </w:r>
      <w:r>
        <w:rPr>
          <w:spacing w:val="-8"/>
          <w:sz w:val="24"/>
        </w:rPr>
        <w:t xml:space="preserve"> </w:t>
      </w:r>
      <w:r>
        <w:rPr>
          <w:sz w:val="24"/>
        </w:rPr>
        <w:t>and</w:t>
      </w:r>
      <w:r>
        <w:rPr>
          <w:spacing w:val="-6"/>
          <w:sz w:val="24"/>
        </w:rPr>
        <w:t xml:space="preserve"> </w:t>
      </w:r>
      <w:r>
        <w:rPr>
          <w:sz w:val="24"/>
        </w:rPr>
        <w:t>table</w:t>
      </w:r>
      <w:r>
        <w:rPr>
          <w:spacing w:val="-7"/>
          <w:sz w:val="24"/>
        </w:rPr>
        <w:t xml:space="preserve"> </w:t>
      </w:r>
      <w:r>
        <w:rPr>
          <w:sz w:val="24"/>
        </w:rPr>
        <w:t>for</w:t>
      </w:r>
      <w:r>
        <w:rPr>
          <w:spacing w:val="-7"/>
          <w:sz w:val="24"/>
        </w:rPr>
        <w:t xml:space="preserve"> </w:t>
      </w:r>
      <w:r>
        <w:rPr>
          <w:sz w:val="24"/>
        </w:rPr>
        <w:t xml:space="preserve">their </w:t>
      </w:r>
      <w:r>
        <w:rPr>
          <w:spacing w:val="-2"/>
          <w:sz w:val="24"/>
        </w:rPr>
        <w:t>reservation.</w:t>
      </w:r>
    </w:p>
    <w:p w14:paraId="155D7E78" w14:textId="77777777" w:rsidR="00BA3126" w:rsidRDefault="00000000">
      <w:pPr>
        <w:pStyle w:val="ListParagraph"/>
        <w:numPr>
          <w:ilvl w:val="1"/>
          <w:numId w:val="1"/>
        </w:numPr>
        <w:tabs>
          <w:tab w:val="left" w:pos="2117"/>
        </w:tabs>
        <w:spacing w:line="285" w:lineRule="exact"/>
        <w:ind w:left="2117" w:hanging="357"/>
        <w:jc w:val="left"/>
        <w:rPr>
          <w:sz w:val="24"/>
        </w:rPr>
      </w:pPr>
      <w:r>
        <w:rPr>
          <w:b/>
          <w:sz w:val="24"/>
        </w:rPr>
        <w:t>View</w:t>
      </w:r>
      <w:r>
        <w:rPr>
          <w:b/>
          <w:spacing w:val="-3"/>
          <w:sz w:val="24"/>
        </w:rPr>
        <w:t xml:space="preserve"> </w:t>
      </w:r>
      <w:r>
        <w:rPr>
          <w:b/>
          <w:sz w:val="24"/>
        </w:rPr>
        <w:t>Booking</w:t>
      </w:r>
      <w:r>
        <w:rPr>
          <w:b/>
          <w:spacing w:val="-3"/>
          <w:sz w:val="24"/>
        </w:rPr>
        <w:t xml:space="preserve"> </w:t>
      </w:r>
      <w:r>
        <w:rPr>
          <w:b/>
          <w:sz w:val="24"/>
        </w:rPr>
        <w:t>Status:</w:t>
      </w:r>
      <w:r>
        <w:rPr>
          <w:b/>
          <w:spacing w:val="-2"/>
          <w:sz w:val="24"/>
        </w:rPr>
        <w:t xml:space="preserve"> </w:t>
      </w:r>
      <w:r>
        <w:rPr>
          <w:sz w:val="24"/>
        </w:rPr>
        <w:t>Customers 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status of</w:t>
      </w:r>
      <w:r>
        <w:rPr>
          <w:spacing w:val="-2"/>
          <w:sz w:val="24"/>
        </w:rPr>
        <w:t xml:space="preserve"> </w:t>
      </w:r>
      <w:r>
        <w:rPr>
          <w:sz w:val="24"/>
        </w:rPr>
        <w:t>their</w:t>
      </w:r>
      <w:r>
        <w:rPr>
          <w:spacing w:val="-1"/>
          <w:sz w:val="24"/>
        </w:rPr>
        <w:t xml:space="preserve"> </w:t>
      </w:r>
      <w:r>
        <w:rPr>
          <w:spacing w:val="-2"/>
          <w:sz w:val="24"/>
        </w:rPr>
        <w:t>reservations.</w:t>
      </w:r>
    </w:p>
    <w:p w14:paraId="3EC96CFA" w14:textId="77777777" w:rsidR="00BA3126" w:rsidRDefault="00000000">
      <w:pPr>
        <w:pStyle w:val="ListParagraph"/>
        <w:numPr>
          <w:ilvl w:val="1"/>
          <w:numId w:val="1"/>
        </w:numPr>
        <w:tabs>
          <w:tab w:val="left" w:pos="2117"/>
        </w:tabs>
        <w:spacing w:before="18"/>
        <w:ind w:left="2117" w:hanging="357"/>
        <w:jc w:val="left"/>
        <w:rPr>
          <w:sz w:val="24"/>
        </w:rPr>
      </w:pPr>
      <w:r>
        <w:rPr>
          <w:b/>
          <w:sz w:val="24"/>
        </w:rPr>
        <w:t>Cancel</w:t>
      </w:r>
      <w:r>
        <w:rPr>
          <w:b/>
          <w:spacing w:val="-4"/>
          <w:sz w:val="24"/>
        </w:rPr>
        <w:t xml:space="preserve"> </w:t>
      </w:r>
      <w:r>
        <w:rPr>
          <w:b/>
          <w:sz w:val="24"/>
        </w:rPr>
        <w:t>Booking:</w:t>
      </w:r>
      <w:r>
        <w:rPr>
          <w:b/>
          <w:spacing w:val="-2"/>
          <w:sz w:val="24"/>
        </w:rPr>
        <w:t xml:space="preserve"> </w:t>
      </w:r>
      <w:r>
        <w:rPr>
          <w:sz w:val="24"/>
        </w:rPr>
        <w:t>Customers</w:t>
      </w:r>
      <w:r>
        <w:rPr>
          <w:spacing w:val="-1"/>
          <w:sz w:val="24"/>
        </w:rPr>
        <w:t xml:space="preserve"> </w:t>
      </w:r>
      <w:r>
        <w:rPr>
          <w:sz w:val="24"/>
        </w:rPr>
        <w:t>can cancel</w:t>
      </w:r>
      <w:r>
        <w:rPr>
          <w:spacing w:val="-2"/>
          <w:sz w:val="24"/>
        </w:rPr>
        <w:t xml:space="preserve"> </w:t>
      </w:r>
      <w:r>
        <w:rPr>
          <w:sz w:val="24"/>
        </w:rPr>
        <w:t>their</w:t>
      </w:r>
      <w:r>
        <w:rPr>
          <w:spacing w:val="-1"/>
          <w:sz w:val="24"/>
        </w:rPr>
        <w:t xml:space="preserve"> </w:t>
      </w:r>
      <w:r>
        <w:rPr>
          <w:sz w:val="24"/>
        </w:rPr>
        <w:t>reservations</w:t>
      </w:r>
      <w:r>
        <w:rPr>
          <w:spacing w:val="-2"/>
          <w:sz w:val="24"/>
        </w:rPr>
        <w:t xml:space="preserve"> </w:t>
      </w:r>
      <w:r>
        <w:rPr>
          <w:sz w:val="24"/>
        </w:rPr>
        <w:t>if</w:t>
      </w:r>
      <w:r>
        <w:rPr>
          <w:spacing w:val="-1"/>
          <w:sz w:val="24"/>
        </w:rPr>
        <w:t xml:space="preserve"> </w:t>
      </w:r>
      <w:r>
        <w:rPr>
          <w:spacing w:val="-2"/>
          <w:sz w:val="24"/>
        </w:rPr>
        <w:t>needed.</w:t>
      </w:r>
    </w:p>
    <w:p w14:paraId="5066932D" w14:textId="77777777" w:rsidR="00BA3126" w:rsidRDefault="00BA3126">
      <w:pPr>
        <w:pStyle w:val="BodyText"/>
        <w:spacing w:before="7"/>
      </w:pPr>
    </w:p>
    <w:p w14:paraId="0A2915D2" w14:textId="77777777" w:rsidR="00BA3126" w:rsidRDefault="00000000">
      <w:pPr>
        <w:ind w:right="7321"/>
        <w:jc w:val="right"/>
        <w:rPr>
          <w:sz w:val="24"/>
        </w:rPr>
      </w:pPr>
      <w:r>
        <w:rPr>
          <w:b/>
          <w:sz w:val="24"/>
        </w:rPr>
        <w:t>Restaurant</w:t>
      </w:r>
      <w:r>
        <w:rPr>
          <w:b/>
          <w:spacing w:val="-5"/>
          <w:sz w:val="24"/>
        </w:rPr>
        <w:t xml:space="preserve"> </w:t>
      </w:r>
      <w:r>
        <w:rPr>
          <w:b/>
          <w:sz w:val="24"/>
        </w:rPr>
        <w:t>Staff</w:t>
      </w:r>
      <w:r>
        <w:rPr>
          <w:b/>
          <w:spacing w:val="-3"/>
          <w:sz w:val="24"/>
        </w:rPr>
        <w:t xml:space="preserve"> </w:t>
      </w:r>
      <w:r>
        <w:rPr>
          <w:b/>
          <w:spacing w:val="-2"/>
          <w:sz w:val="24"/>
        </w:rPr>
        <w:t>Features</w:t>
      </w:r>
      <w:r>
        <w:rPr>
          <w:spacing w:val="-2"/>
          <w:sz w:val="24"/>
        </w:rPr>
        <w:t>:</w:t>
      </w:r>
    </w:p>
    <w:p w14:paraId="6536BF0D" w14:textId="77777777" w:rsidR="00BA3126" w:rsidRDefault="00000000">
      <w:pPr>
        <w:pStyle w:val="ListParagraph"/>
        <w:numPr>
          <w:ilvl w:val="0"/>
          <w:numId w:val="1"/>
        </w:numPr>
        <w:tabs>
          <w:tab w:val="left" w:pos="1396"/>
        </w:tabs>
        <w:spacing w:before="265"/>
        <w:ind w:left="1396" w:hanging="356"/>
        <w:rPr>
          <w:sz w:val="24"/>
        </w:rPr>
      </w:pPr>
      <w:r>
        <w:rPr>
          <w:b/>
          <w:sz w:val="24"/>
        </w:rPr>
        <w:t>Staff</w:t>
      </w:r>
      <w:r>
        <w:rPr>
          <w:b/>
          <w:spacing w:val="-2"/>
          <w:sz w:val="24"/>
        </w:rPr>
        <w:t xml:space="preserve"> </w:t>
      </w:r>
      <w:r>
        <w:rPr>
          <w:b/>
          <w:sz w:val="24"/>
        </w:rPr>
        <w:t>Login</w:t>
      </w:r>
      <w:r>
        <w:rPr>
          <w:sz w:val="24"/>
        </w:rPr>
        <w:t>:</w:t>
      </w:r>
      <w:r>
        <w:rPr>
          <w:spacing w:val="-1"/>
          <w:sz w:val="24"/>
        </w:rPr>
        <w:t xml:space="preserve"> </w:t>
      </w:r>
      <w:r>
        <w:rPr>
          <w:sz w:val="24"/>
        </w:rPr>
        <w:t>Restaurant</w:t>
      </w:r>
      <w:r>
        <w:rPr>
          <w:spacing w:val="-2"/>
          <w:sz w:val="24"/>
        </w:rPr>
        <w:t xml:space="preserve"> </w:t>
      </w:r>
      <w:r>
        <w:rPr>
          <w:sz w:val="24"/>
        </w:rPr>
        <w:t>staff</w:t>
      </w:r>
      <w:r>
        <w:rPr>
          <w:spacing w:val="-1"/>
          <w:sz w:val="24"/>
        </w:rPr>
        <w:t xml:space="preserve"> </w:t>
      </w:r>
      <w:r>
        <w:rPr>
          <w:sz w:val="24"/>
        </w:rPr>
        <w:t>can</w:t>
      </w:r>
      <w:r>
        <w:rPr>
          <w:spacing w:val="-1"/>
          <w:sz w:val="24"/>
        </w:rPr>
        <w:t xml:space="preserve"> </w:t>
      </w:r>
      <w:r>
        <w:rPr>
          <w:sz w:val="24"/>
        </w:rPr>
        <w:t>log</w:t>
      </w:r>
      <w:r>
        <w:rPr>
          <w:spacing w:val="-1"/>
          <w:sz w:val="24"/>
        </w:rPr>
        <w:t xml:space="preserve"> </w:t>
      </w:r>
      <w:r>
        <w:rPr>
          <w:sz w:val="24"/>
        </w:rPr>
        <w:t>in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system.</w:t>
      </w:r>
    </w:p>
    <w:p w14:paraId="004C448C" w14:textId="77777777" w:rsidR="00BA3126" w:rsidRDefault="00BA3126">
      <w:pPr>
        <w:jc w:val="both"/>
        <w:rPr>
          <w:sz w:val="24"/>
        </w:rPr>
        <w:sectPr w:rsidR="00BA3126">
          <w:pgSz w:w="11930" w:h="16850"/>
          <w:pgMar w:top="1380" w:right="440" w:bottom="1080" w:left="760" w:header="0" w:footer="894" w:gutter="0"/>
          <w:cols w:space="720"/>
        </w:sectPr>
      </w:pPr>
    </w:p>
    <w:p w14:paraId="08EE54C7" w14:textId="77777777" w:rsidR="00BA3126" w:rsidRDefault="00000000">
      <w:pPr>
        <w:pStyle w:val="ListParagraph"/>
        <w:numPr>
          <w:ilvl w:val="0"/>
          <w:numId w:val="1"/>
        </w:numPr>
        <w:tabs>
          <w:tab w:val="left" w:pos="1398"/>
          <w:tab w:val="left" w:pos="1400"/>
        </w:tabs>
        <w:spacing w:before="85" w:line="268" w:lineRule="auto"/>
        <w:ind w:right="1121"/>
        <w:rPr>
          <w:sz w:val="24"/>
        </w:rPr>
      </w:pPr>
      <w:r>
        <w:rPr>
          <w:b/>
          <w:sz w:val="24"/>
        </w:rPr>
        <w:lastRenderedPageBreak/>
        <w:t>Manage</w:t>
      </w:r>
      <w:r>
        <w:rPr>
          <w:b/>
          <w:spacing w:val="-4"/>
          <w:sz w:val="24"/>
        </w:rPr>
        <w:t xml:space="preserve"> </w:t>
      </w:r>
      <w:r>
        <w:rPr>
          <w:b/>
          <w:sz w:val="24"/>
        </w:rPr>
        <w:t>Reservations</w:t>
      </w:r>
      <w:r>
        <w:rPr>
          <w:sz w:val="24"/>
        </w:rPr>
        <w:t>:</w:t>
      </w:r>
      <w:r>
        <w:rPr>
          <w:spacing w:val="-3"/>
          <w:sz w:val="24"/>
        </w:rPr>
        <w:t xml:space="preserve"> </w:t>
      </w:r>
      <w:r>
        <w:rPr>
          <w:sz w:val="24"/>
        </w:rPr>
        <w:t>Staff</w:t>
      </w:r>
      <w:r>
        <w:rPr>
          <w:spacing w:val="-4"/>
          <w:sz w:val="24"/>
        </w:rPr>
        <w:t xml:space="preserve"> </w:t>
      </w:r>
      <w:r>
        <w:rPr>
          <w:sz w:val="24"/>
        </w:rPr>
        <w:t>can</w:t>
      </w:r>
      <w:r>
        <w:rPr>
          <w:spacing w:val="-3"/>
          <w:sz w:val="24"/>
        </w:rPr>
        <w:t xml:space="preserve"> </w:t>
      </w:r>
      <w:r>
        <w:rPr>
          <w:sz w:val="24"/>
        </w:rPr>
        <w:t>view</w:t>
      </w:r>
      <w:r>
        <w:rPr>
          <w:spacing w:val="-3"/>
          <w:sz w:val="24"/>
        </w:rPr>
        <w:t xml:space="preserve"> </w:t>
      </w:r>
      <w:r>
        <w:rPr>
          <w:sz w:val="24"/>
        </w:rPr>
        <w:t>all</w:t>
      </w:r>
      <w:r>
        <w:rPr>
          <w:spacing w:val="-2"/>
          <w:sz w:val="24"/>
        </w:rPr>
        <w:t xml:space="preserve"> </w:t>
      </w:r>
      <w:r>
        <w:rPr>
          <w:sz w:val="24"/>
        </w:rPr>
        <w:t>reservations,</w:t>
      </w:r>
      <w:r>
        <w:rPr>
          <w:spacing w:val="-2"/>
          <w:sz w:val="24"/>
        </w:rPr>
        <w:t xml:space="preserve"> </w:t>
      </w:r>
      <w:r>
        <w:rPr>
          <w:sz w:val="24"/>
        </w:rPr>
        <w:t>confirm</w:t>
      </w:r>
      <w:r>
        <w:rPr>
          <w:spacing w:val="-2"/>
          <w:sz w:val="24"/>
        </w:rPr>
        <w:t xml:space="preserve"> </w:t>
      </w:r>
      <w:r>
        <w:rPr>
          <w:sz w:val="24"/>
        </w:rPr>
        <w:t>bookings,</w:t>
      </w:r>
      <w:r>
        <w:rPr>
          <w:spacing w:val="-3"/>
          <w:sz w:val="24"/>
        </w:rPr>
        <w:t xml:space="preserve"> </w:t>
      </w:r>
      <w:r>
        <w:rPr>
          <w:sz w:val="24"/>
        </w:rPr>
        <w:t>and</w:t>
      </w:r>
      <w:r>
        <w:rPr>
          <w:spacing w:val="-3"/>
          <w:sz w:val="24"/>
        </w:rPr>
        <w:t xml:space="preserve"> </w:t>
      </w:r>
      <w:r>
        <w:rPr>
          <w:sz w:val="24"/>
        </w:rPr>
        <w:t>cancel them if necessary.</w:t>
      </w:r>
    </w:p>
    <w:p w14:paraId="3A370653" w14:textId="77777777" w:rsidR="00BA3126" w:rsidRDefault="00000000">
      <w:pPr>
        <w:pStyle w:val="ListParagraph"/>
        <w:numPr>
          <w:ilvl w:val="0"/>
          <w:numId w:val="1"/>
        </w:numPr>
        <w:tabs>
          <w:tab w:val="left" w:pos="1398"/>
        </w:tabs>
        <w:spacing w:line="285" w:lineRule="exact"/>
        <w:ind w:left="1398" w:hanging="358"/>
        <w:rPr>
          <w:sz w:val="24"/>
        </w:rPr>
      </w:pPr>
      <w:r>
        <w:rPr>
          <w:b/>
          <w:sz w:val="24"/>
        </w:rPr>
        <w:t>Table</w:t>
      </w:r>
      <w:r>
        <w:rPr>
          <w:b/>
          <w:spacing w:val="-9"/>
          <w:sz w:val="24"/>
        </w:rPr>
        <w:t xml:space="preserve"> </w:t>
      </w:r>
      <w:r>
        <w:rPr>
          <w:b/>
          <w:sz w:val="24"/>
        </w:rPr>
        <w:t>Management</w:t>
      </w:r>
      <w:r>
        <w:rPr>
          <w:sz w:val="24"/>
        </w:rPr>
        <w:t>:</w:t>
      </w:r>
      <w:r>
        <w:rPr>
          <w:spacing w:val="-6"/>
          <w:sz w:val="24"/>
        </w:rPr>
        <w:t xml:space="preserve"> </w:t>
      </w:r>
      <w:r>
        <w:rPr>
          <w:sz w:val="24"/>
        </w:rPr>
        <w:t>Staff</w:t>
      </w:r>
      <w:r>
        <w:rPr>
          <w:spacing w:val="-7"/>
          <w:sz w:val="24"/>
        </w:rPr>
        <w:t xml:space="preserve"> </w:t>
      </w:r>
      <w:r>
        <w:rPr>
          <w:sz w:val="24"/>
        </w:rPr>
        <w:t>can</w:t>
      </w:r>
      <w:r>
        <w:rPr>
          <w:spacing w:val="-4"/>
          <w:sz w:val="24"/>
        </w:rPr>
        <w:t xml:space="preserve"> </w:t>
      </w:r>
      <w:r>
        <w:rPr>
          <w:sz w:val="24"/>
        </w:rPr>
        <w:t>manage</w:t>
      </w:r>
      <w:r>
        <w:rPr>
          <w:spacing w:val="-6"/>
          <w:sz w:val="24"/>
        </w:rPr>
        <w:t xml:space="preserve"> </w:t>
      </w:r>
      <w:r>
        <w:rPr>
          <w:sz w:val="24"/>
        </w:rPr>
        <w:t>table</w:t>
      </w:r>
      <w:r>
        <w:rPr>
          <w:spacing w:val="-7"/>
          <w:sz w:val="24"/>
        </w:rPr>
        <w:t xml:space="preserve"> </w:t>
      </w:r>
      <w:r>
        <w:rPr>
          <w:sz w:val="24"/>
        </w:rPr>
        <w:t>availability</w:t>
      </w:r>
      <w:r>
        <w:rPr>
          <w:spacing w:val="-5"/>
          <w:sz w:val="24"/>
        </w:rPr>
        <w:t xml:space="preserve"> </w:t>
      </w:r>
      <w:r>
        <w:rPr>
          <w:sz w:val="24"/>
        </w:rPr>
        <w:t>and</w:t>
      </w:r>
      <w:r>
        <w:rPr>
          <w:spacing w:val="-6"/>
          <w:sz w:val="24"/>
        </w:rPr>
        <w:t xml:space="preserve"> </w:t>
      </w:r>
      <w:r>
        <w:rPr>
          <w:spacing w:val="-2"/>
          <w:sz w:val="24"/>
        </w:rPr>
        <w:t>capacity.</w:t>
      </w:r>
    </w:p>
    <w:p w14:paraId="6BFA7090" w14:textId="77777777" w:rsidR="00BA3126" w:rsidRDefault="00BA3126">
      <w:pPr>
        <w:pStyle w:val="BodyText"/>
        <w:spacing w:before="49"/>
      </w:pPr>
    </w:p>
    <w:p w14:paraId="01BD2DBE" w14:textId="77777777" w:rsidR="00BA3126" w:rsidRDefault="00000000">
      <w:pPr>
        <w:pStyle w:val="Heading4"/>
      </w:pPr>
      <w:r>
        <w:rPr>
          <w:spacing w:val="-2"/>
        </w:rPr>
        <w:t>Tool</w:t>
      </w:r>
      <w:r>
        <w:rPr>
          <w:spacing w:val="-16"/>
        </w:rPr>
        <w:t xml:space="preserve"> </w:t>
      </w:r>
      <w:r>
        <w:rPr>
          <w:spacing w:val="-2"/>
        </w:rPr>
        <w:t>Description:</w:t>
      </w:r>
    </w:p>
    <w:p w14:paraId="51907504" w14:textId="77777777" w:rsidR="00BA3126" w:rsidRDefault="00000000">
      <w:pPr>
        <w:pStyle w:val="BodyText"/>
        <w:spacing w:before="286"/>
        <w:ind w:left="680"/>
      </w:pPr>
      <w:r>
        <w:t>To</w:t>
      </w:r>
      <w:r>
        <w:rPr>
          <w:spacing w:val="-6"/>
        </w:rPr>
        <w:t xml:space="preserve"> </w:t>
      </w:r>
      <w:r>
        <w:t>develop</w:t>
      </w:r>
      <w:r>
        <w:rPr>
          <w:spacing w:val="-1"/>
        </w:rPr>
        <w:t xml:space="preserve"> </w:t>
      </w:r>
      <w:r>
        <w:t>this</w:t>
      </w:r>
      <w:r>
        <w:rPr>
          <w:spacing w:val="-3"/>
        </w:rPr>
        <w:t xml:space="preserve"> </w:t>
      </w:r>
      <w:r>
        <w:t>system, various</w:t>
      </w:r>
      <w:r>
        <w:rPr>
          <w:spacing w:val="-4"/>
        </w:rPr>
        <w:t xml:space="preserve"> </w:t>
      </w:r>
      <w:r>
        <w:t>tools</w:t>
      </w:r>
      <w:r>
        <w:rPr>
          <w:spacing w:val="-1"/>
        </w:rPr>
        <w:t xml:space="preserve"> </w:t>
      </w:r>
      <w:r>
        <w:t>and</w:t>
      </w:r>
      <w:r>
        <w:rPr>
          <w:spacing w:val="-4"/>
        </w:rPr>
        <w:t xml:space="preserve"> </w:t>
      </w:r>
      <w:r>
        <w:t>technologies</w:t>
      </w:r>
      <w:r>
        <w:rPr>
          <w:spacing w:val="-1"/>
        </w:rPr>
        <w:t xml:space="preserve"> </w:t>
      </w:r>
      <w:r>
        <w:t>will</w:t>
      </w:r>
      <w:r>
        <w:rPr>
          <w:spacing w:val="-3"/>
        </w:rPr>
        <w:t xml:space="preserve"> </w:t>
      </w:r>
      <w:r>
        <w:t>be</w:t>
      </w:r>
      <w:r>
        <w:rPr>
          <w:spacing w:val="-1"/>
        </w:rPr>
        <w:t xml:space="preserve"> </w:t>
      </w:r>
      <w:r>
        <w:rPr>
          <w:spacing w:val="-2"/>
        </w:rPr>
        <w:t>utilized:</w:t>
      </w:r>
    </w:p>
    <w:p w14:paraId="2DE5EDA1" w14:textId="77777777" w:rsidR="00BA3126" w:rsidRDefault="00000000">
      <w:pPr>
        <w:pStyle w:val="ListParagraph"/>
        <w:numPr>
          <w:ilvl w:val="0"/>
          <w:numId w:val="1"/>
        </w:numPr>
        <w:tabs>
          <w:tab w:val="left" w:pos="1398"/>
          <w:tab w:val="left" w:pos="1400"/>
        </w:tabs>
        <w:spacing w:before="268" w:line="276" w:lineRule="auto"/>
        <w:ind w:right="1021"/>
        <w:rPr>
          <w:sz w:val="24"/>
        </w:rPr>
      </w:pPr>
      <w:r>
        <w:rPr>
          <w:b/>
          <w:sz w:val="24"/>
        </w:rPr>
        <w:t xml:space="preserve">Front-End: </w:t>
      </w:r>
      <w:r>
        <w:rPr>
          <w:sz w:val="24"/>
        </w:rPr>
        <w:t>HTML, CSS, JavaScript, and frameworks like React or Angular for a responsive user interface. These technologies ensure that the front-end is dynamic, interactive, and provides a seamless user experience.</w:t>
      </w:r>
    </w:p>
    <w:p w14:paraId="68D9F56E" w14:textId="77777777" w:rsidR="00BA3126" w:rsidRDefault="00000000">
      <w:pPr>
        <w:pStyle w:val="ListParagraph"/>
        <w:numPr>
          <w:ilvl w:val="0"/>
          <w:numId w:val="1"/>
        </w:numPr>
        <w:tabs>
          <w:tab w:val="left" w:pos="1398"/>
        </w:tabs>
        <w:spacing w:line="270" w:lineRule="exact"/>
        <w:ind w:left="1398" w:hanging="358"/>
        <w:rPr>
          <w:sz w:val="24"/>
        </w:rPr>
      </w:pPr>
      <w:r>
        <w:rPr>
          <w:b/>
          <w:sz w:val="24"/>
        </w:rPr>
        <w:t>Back-End:</w:t>
      </w:r>
      <w:r>
        <w:rPr>
          <w:b/>
          <w:spacing w:val="12"/>
          <w:sz w:val="24"/>
        </w:rPr>
        <w:t xml:space="preserve"> </w:t>
      </w:r>
      <w:r>
        <w:rPr>
          <w:sz w:val="24"/>
        </w:rPr>
        <w:t>Node.js,</w:t>
      </w:r>
      <w:r>
        <w:rPr>
          <w:spacing w:val="73"/>
          <w:sz w:val="24"/>
        </w:rPr>
        <w:t xml:space="preserve"> </w:t>
      </w:r>
      <w:r>
        <w:rPr>
          <w:sz w:val="24"/>
        </w:rPr>
        <w:t>Express.js,</w:t>
      </w:r>
      <w:r>
        <w:rPr>
          <w:spacing w:val="71"/>
          <w:sz w:val="24"/>
        </w:rPr>
        <w:t xml:space="preserve"> </w:t>
      </w:r>
      <w:r>
        <w:rPr>
          <w:sz w:val="24"/>
        </w:rPr>
        <w:t>or</w:t>
      </w:r>
      <w:r>
        <w:rPr>
          <w:spacing w:val="58"/>
          <w:sz w:val="24"/>
        </w:rPr>
        <w:t xml:space="preserve"> </w:t>
      </w:r>
      <w:r>
        <w:rPr>
          <w:sz w:val="24"/>
        </w:rPr>
        <w:t>Django</w:t>
      </w:r>
      <w:r>
        <w:rPr>
          <w:spacing w:val="57"/>
          <w:sz w:val="24"/>
        </w:rPr>
        <w:t xml:space="preserve"> </w:t>
      </w:r>
      <w:r>
        <w:rPr>
          <w:sz w:val="24"/>
        </w:rPr>
        <w:t>for</w:t>
      </w:r>
      <w:r>
        <w:rPr>
          <w:spacing w:val="58"/>
          <w:sz w:val="24"/>
        </w:rPr>
        <w:t xml:space="preserve"> </w:t>
      </w:r>
      <w:r>
        <w:rPr>
          <w:sz w:val="24"/>
        </w:rPr>
        <w:t>server-side</w:t>
      </w:r>
      <w:r>
        <w:rPr>
          <w:spacing w:val="58"/>
          <w:sz w:val="24"/>
        </w:rPr>
        <w:t xml:space="preserve"> </w:t>
      </w:r>
      <w:r>
        <w:rPr>
          <w:sz w:val="24"/>
        </w:rPr>
        <w:t>logic.</w:t>
      </w:r>
      <w:r>
        <w:rPr>
          <w:spacing w:val="58"/>
          <w:sz w:val="24"/>
        </w:rPr>
        <w:t xml:space="preserve"> </w:t>
      </w:r>
      <w:r>
        <w:rPr>
          <w:sz w:val="24"/>
        </w:rPr>
        <w:t>These</w:t>
      </w:r>
      <w:r>
        <w:rPr>
          <w:spacing w:val="60"/>
          <w:sz w:val="24"/>
        </w:rPr>
        <w:t xml:space="preserve"> </w:t>
      </w:r>
      <w:r>
        <w:rPr>
          <w:sz w:val="24"/>
        </w:rPr>
        <w:t>back-</w:t>
      </w:r>
      <w:r>
        <w:rPr>
          <w:spacing w:val="-5"/>
          <w:sz w:val="24"/>
        </w:rPr>
        <w:t>end</w:t>
      </w:r>
    </w:p>
    <w:p w14:paraId="0CA962CB" w14:textId="77777777" w:rsidR="00BA3126" w:rsidRDefault="00000000">
      <w:pPr>
        <w:pStyle w:val="BodyText"/>
        <w:spacing w:before="43" w:line="278" w:lineRule="auto"/>
        <w:ind w:left="1400" w:right="1018"/>
        <w:jc w:val="both"/>
      </w:pPr>
      <w:r>
        <w:t>frameworks facilitate efficient handling of requests, data processing, and integration with the database.</w:t>
      </w:r>
    </w:p>
    <w:p w14:paraId="593FB373" w14:textId="77777777" w:rsidR="00BA3126" w:rsidRDefault="00000000">
      <w:pPr>
        <w:pStyle w:val="ListParagraph"/>
        <w:numPr>
          <w:ilvl w:val="0"/>
          <w:numId w:val="1"/>
        </w:numPr>
        <w:tabs>
          <w:tab w:val="left" w:pos="1398"/>
        </w:tabs>
        <w:spacing w:line="269" w:lineRule="exact"/>
        <w:ind w:left="1398" w:hanging="358"/>
        <w:rPr>
          <w:sz w:val="24"/>
        </w:rPr>
      </w:pPr>
      <w:r>
        <w:rPr>
          <w:b/>
          <w:sz w:val="24"/>
        </w:rPr>
        <w:t>Database:</w:t>
      </w:r>
      <w:r>
        <w:rPr>
          <w:b/>
          <w:spacing w:val="10"/>
          <w:sz w:val="24"/>
        </w:rPr>
        <w:t xml:space="preserve"> </w:t>
      </w:r>
      <w:r>
        <w:rPr>
          <w:sz w:val="24"/>
        </w:rPr>
        <w:t>MySQL,</w:t>
      </w:r>
      <w:r>
        <w:rPr>
          <w:spacing w:val="14"/>
          <w:sz w:val="24"/>
        </w:rPr>
        <w:t xml:space="preserve"> </w:t>
      </w:r>
      <w:r>
        <w:rPr>
          <w:sz w:val="24"/>
        </w:rPr>
        <w:t>PostgreSQL,</w:t>
      </w:r>
      <w:r>
        <w:rPr>
          <w:spacing w:val="14"/>
          <w:sz w:val="24"/>
        </w:rPr>
        <w:t xml:space="preserve"> </w:t>
      </w:r>
      <w:r>
        <w:rPr>
          <w:sz w:val="24"/>
        </w:rPr>
        <w:t>or</w:t>
      </w:r>
      <w:r>
        <w:rPr>
          <w:spacing w:val="13"/>
          <w:sz w:val="24"/>
        </w:rPr>
        <w:t xml:space="preserve"> </w:t>
      </w:r>
      <w:r>
        <w:rPr>
          <w:sz w:val="24"/>
        </w:rPr>
        <w:t>MongoDB</w:t>
      </w:r>
      <w:r>
        <w:rPr>
          <w:spacing w:val="14"/>
          <w:sz w:val="24"/>
        </w:rPr>
        <w:t xml:space="preserve"> </w:t>
      </w:r>
      <w:r>
        <w:rPr>
          <w:sz w:val="24"/>
        </w:rPr>
        <w:t>for</w:t>
      </w:r>
      <w:r>
        <w:rPr>
          <w:spacing w:val="12"/>
          <w:sz w:val="24"/>
        </w:rPr>
        <w:t xml:space="preserve"> </w:t>
      </w:r>
      <w:r>
        <w:rPr>
          <w:sz w:val="24"/>
        </w:rPr>
        <w:t>storing</w:t>
      </w:r>
      <w:r>
        <w:rPr>
          <w:spacing w:val="15"/>
          <w:sz w:val="24"/>
        </w:rPr>
        <w:t xml:space="preserve"> </w:t>
      </w:r>
      <w:r>
        <w:rPr>
          <w:sz w:val="24"/>
        </w:rPr>
        <w:t>reservation</w:t>
      </w:r>
      <w:r>
        <w:rPr>
          <w:spacing w:val="14"/>
          <w:sz w:val="24"/>
        </w:rPr>
        <w:t xml:space="preserve"> </w:t>
      </w:r>
      <w:r>
        <w:rPr>
          <w:sz w:val="24"/>
        </w:rPr>
        <w:t>data. A</w:t>
      </w:r>
      <w:r>
        <w:rPr>
          <w:spacing w:val="-1"/>
          <w:sz w:val="24"/>
        </w:rPr>
        <w:t xml:space="preserve"> </w:t>
      </w:r>
      <w:r>
        <w:rPr>
          <w:spacing w:val="-2"/>
          <w:sz w:val="24"/>
        </w:rPr>
        <w:t>robust</w:t>
      </w:r>
    </w:p>
    <w:p w14:paraId="7BD43B55" w14:textId="77777777" w:rsidR="00BA3126" w:rsidRDefault="00000000">
      <w:pPr>
        <w:pStyle w:val="BodyText"/>
        <w:spacing w:before="43"/>
        <w:ind w:left="1400"/>
        <w:jc w:val="both"/>
      </w:pPr>
      <w:r>
        <w:t>database</w:t>
      </w:r>
      <w:r>
        <w:rPr>
          <w:spacing w:val="-7"/>
        </w:rPr>
        <w:t xml:space="preserve"> </w:t>
      </w:r>
      <w:r>
        <w:t>system</w:t>
      </w:r>
      <w:r>
        <w:rPr>
          <w:spacing w:val="-3"/>
        </w:rPr>
        <w:t xml:space="preserve"> </w:t>
      </w:r>
      <w:r>
        <w:t>is</w:t>
      </w:r>
      <w:r>
        <w:rPr>
          <w:spacing w:val="-1"/>
        </w:rPr>
        <w:t xml:space="preserve"> </w:t>
      </w:r>
      <w:r>
        <w:t>essential</w:t>
      </w:r>
      <w:r>
        <w:rPr>
          <w:spacing w:val="-3"/>
        </w:rPr>
        <w:t xml:space="preserve"> </w:t>
      </w:r>
      <w:r>
        <w:t>for</w:t>
      </w:r>
      <w:r>
        <w:rPr>
          <w:spacing w:val="-5"/>
        </w:rPr>
        <w:t xml:space="preserve"> </w:t>
      </w:r>
      <w:r>
        <w:t>managing and</w:t>
      </w:r>
      <w:r>
        <w:rPr>
          <w:spacing w:val="-1"/>
        </w:rPr>
        <w:t xml:space="preserve"> </w:t>
      </w:r>
      <w:r>
        <w:t>retrieving</w:t>
      </w:r>
      <w:r>
        <w:rPr>
          <w:spacing w:val="-3"/>
        </w:rPr>
        <w:t xml:space="preserve"> </w:t>
      </w:r>
      <w:r>
        <w:t>reservation</w:t>
      </w:r>
      <w:r>
        <w:rPr>
          <w:spacing w:val="-3"/>
        </w:rPr>
        <w:t xml:space="preserve"> </w:t>
      </w:r>
      <w:r>
        <w:t>data</w:t>
      </w:r>
      <w:r>
        <w:rPr>
          <w:spacing w:val="-2"/>
        </w:rPr>
        <w:t xml:space="preserve"> efficiently.</w:t>
      </w:r>
    </w:p>
    <w:p w14:paraId="17F5360D" w14:textId="77777777" w:rsidR="00BA3126" w:rsidRDefault="00000000">
      <w:pPr>
        <w:pStyle w:val="ListParagraph"/>
        <w:numPr>
          <w:ilvl w:val="0"/>
          <w:numId w:val="1"/>
        </w:numPr>
        <w:tabs>
          <w:tab w:val="left" w:pos="1398"/>
          <w:tab w:val="left" w:pos="1400"/>
        </w:tabs>
        <w:spacing w:before="30" w:line="268" w:lineRule="auto"/>
        <w:ind w:right="1014"/>
        <w:rPr>
          <w:sz w:val="24"/>
        </w:rPr>
      </w:pPr>
      <w:r>
        <w:rPr>
          <w:b/>
          <w:sz w:val="24"/>
        </w:rPr>
        <w:t xml:space="preserve">APIs: </w:t>
      </w:r>
      <w:r>
        <w:rPr>
          <w:sz w:val="24"/>
        </w:rPr>
        <w:t>Integration of third-party APIs for email/SMS notifications. These APIs ensure reliable and timely communication with customers.</w:t>
      </w:r>
    </w:p>
    <w:p w14:paraId="3527421A" w14:textId="77777777" w:rsidR="00BA3126" w:rsidRDefault="00000000">
      <w:pPr>
        <w:pStyle w:val="ListParagraph"/>
        <w:numPr>
          <w:ilvl w:val="0"/>
          <w:numId w:val="1"/>
        </w:numPr>
        <w:tabs>
          <w:tab w:val="left" w:pos="1398"/>
          <w:tab w:val="left" w:pos="1400"/>
        </w:tabs>
        <w:spacing w:before="7" w:line="271" w:lineRule="auto"/>
        <w:ind w:right="1030"/>
        <w:rPr>
          <w:sz w:val="24"/>
        </w:rPr>
      </w:pPr>
      <w:r>
        <w:rPr>
          <w:b/>
          <w:sz w:val="24"/>
        </w:rPr>
        <w:t xml:space="preserve">Hosting: </w:t>
      </w:r>
      <w:r>
        <w:rPr>
          <w:sz w:val="24"/>
        </w:rPr>
        <w:t xml:space="preserve">Deployment on platforms like AWS, Heroku, or </w:t>
      </w:r>
      <w:proofErr w:type="spellStart"/>
      <w:r>
        <w:rPr>
          <w:sz w:val="24"/>
        </w:rPr>
        <w:t>DigitalOcean</w:t>
      </w:r>
      <w:proofErr w:type="spellEnd"/>
      <w:r>
        <w:rPr>
          <w:sz w:val="24"/>
        </w:rPr>
        <w:t>. These cloud hosting services provide scalability, reliability, and security for the application.</w:t>
      </w:r>
    </w:p>
    <w:p w14:paraId="3E1FADD2" w14:textId="77777777" w:rsidR="00BA3126" w:rsidRDefault="00BA3126">
      <w:pPr>
        <w:pStyle w:val="BodyText"/>
      </w:pPr>
    </w:p>
    <w:p w14:paraId="091F370B" w14:textId="77777777" w:rsidR="00F549C1" w:rsidRDefault="00F549C1">
      <w:pPr>
        <w:pStyle w:val="BodyText"/>
      </w:pPr>
    </w:p>
    <w:p w14:paraId="507462F0" w14:textId="77777777" w:rsidR="00F549C1" w:rsidRDefault="00F549C1">
      <w:pPr>
        <w:pStyle w:val="BodyText"/>
      </w:pPr>
    </w:p>
    <w:p w14:paraId="6F658A67" w14:textId="77777777" w:rsidR="00F549C1" w:rsidRDefault="00F549C1">
      <w:pPr>
        <w:pStyle w:val="BodyText"/>
      </w:pPr>
    </w:p>
    <w:p w14:paraId="103DD622" w14:textId="77777777" w:rsidR="00F549C1" w:rsidRDefault="00F549C1">
      <w:pPr>
        <w:pStyle w:val="BodyText"/>
      </w:pPr>
    </w:p>
    <w:p w14:paraId="2755EFEC" w14:textId="77777777" w:rsidR="00F549C1" w:rsidRDefault="00F549C1">
      <w:pPr>
        <w:pStyle w:val="BodyText"/>
      </w:pPr>
    </w:p>
    <w:p w14:paraId="44360F31" w14:textId="77777777" w:rsidR="00F549C1" w:rsidRDefault="00F549C1">
      <w:pPr>
        <w:pStyle w:val="BodyText"/>
      </w:pPr>
    </w:p>
    <w:p w14:paraId="1AE106C2" w14:textId="77777777" w:rsidR="00F549C1" w:rsidRDefault="00F549C1">
      <w:pPr>
        <w:pStyle w:val="BodyText"/>
      </w:pPr>
    </w:p>
    <w:p w14:paraId="66525FCC" w14:textId="77777777" w:rsidR="00F549C1" w:rsidRDefault="00F549C1">
      <w:pPr>
        <w:pStyle w:val="BodyText"/>
      </w:pPr>
    </w:p>
    <w:p w14:paraId="76913073" w14:textId="77777777" w:rsidR="00F549C1" w:rsidRDefault="00F549C1">
      <w:pPr>
        <w:pStyle w:val="BodyText"/>
      </w:pPr>
    </w:p>
    <w:p w14:paraId="0B52EE68" w14:textId="77777777" w:rsidR="00F549C1" w:rsidRDefault="00F549C1">
      <w:pPr>
        <w:pStyle w:val="BodyText"/>
      </w:pPr>
    </w:p>
    <w:p w14:paraId="560C03E6" w14:textId="77777777" w:rsidR="00F549C1" w:rsidRDefault="00F549C1">
      <w:pPr>
        <w:pStyle w:val="BodyText"/>
      </w:pPr>
    </w:p>
    <w:p w14:paraId="2DE34640" w14:textId="77777777" w:rsidR="00F549C1" w:rsidRDefault="00F549C1">
      <w:pPr>
        <w:pStyle w:val="BodyText"/>
      </w:pPr>
    </w:p>
    <w:p w14:paraId="50ECC03F" w14:textId="77777777" w:rsidR="00F549C1" w:rsidRDefault="00F549C1">
      <w:pPr>
        <w:pStyle w:val="BodyText"/>
      </w:pPr>
    </w:p>
    <w:p w14:paraId="54818E83" w14:textId="77777777" w:rsidR="00F549C1" w:rsidRDefault="00F549C1">
      <w:pPr>
        <w:pStyle w:val="BodyText"/>
      </w:pPr>
    </w:p>
    <w:p w14:paraId="3B6F66FA" w14:textId="77777777" w:rsidR="00F549C1" w:rsidRDefault="00F549C1">
      <w:pPr>
        <w:pStyle w:val="BodyText"/>
      </w:pPr>
    </w:p>
    <w:p w14:paraId="605C2AFA" w14:textId="77777777" w:rsidR="00BA3126" w:rsidRDefault="00BA3126">
      <w:pPr>
        <w:pStyle w:val="BodyText"/>
        <w:spacing w:before="45"/>
      </w:pPr>
    </w:p>
    <w:p w14:paraId="751E2191" w14:textId="77777777" w:rsidR="00F549C1" w:rsidRDefault="00F549C1">
      <w:pPr>
        <w:pStyle w:val="Heading4"/>
        <w:spacing w:before="1"/>
        <w:rPr>
          <w:spacing w:val="-2"/>
        </w:rPr>
      </w:pPr>
    </w:p>
    <w:p w14:paraId="6E9599B1" w14:textId="77777777" w:rsidR="00F549C1" w:rsidRDefault="00F549C1">
      <w:pPr>
        <w:pStyle w:val="Heading4"/>
        <w:spacing w:before="1"/>
        <w:rPr>
          <w:spacing w:val="-2"/>
        </w:rPr>
      </w:pPr>
    </w:p>
    <w:p w14:paraId="4190A3C8" w14:textId="77777777" w:rsidR="00F549C1" w:rsidRDefault="00F549C1">
      <w:pPr>
        <w:pStyle w:val="Heading4"/>
        <w:spacing w:before="1"/>
        <w:rPr>
          <w:spacing w:val="-2"/>
        </w:rPr>
      </w:pPr>
    </w:p>
    <w:p w14:paraId="351D1AAC" w14:textId="77777777" w:rsidR="00F549C1" w:rsidRDefault="00F549C1">
      <w:pPr>
        <w:pStyle w:val="Heading4"/>
        <w:spacing w:before="1"/>
        <w:rPr>
          <w:spacing w:val="-2"/>
        </w:rPr>
      </w:pPr>
    </w:p>
    <w:p w14:paraId="4757A992" w14:textId="77777777" w:rsidR="00F549C1" w:rsidRDefault="00F549C1">
      <w:pPr>
        <w:pStyle w:val="Heading4"/>
        <w:spacing w:before="1"/>
        <w:rPr>
          <w:spacing w:val="-2"/>
        </w:rPr>
      </w:pPr>
    </w:p>
    <w:p w14:paraId="6F406095" w14:textId="77777777" w:rsidR="00F549C1" w:rsidRDefault="00F549C1">
      <w:pPr>
        <w:pStyle w:val="Heading4"/>
        <w:spacing w:before="1"/>
        <w:rPr>
          <w:spacing w:val="-2"/>
        </w:rPr>
      </w:pPr>
    </w:p>
    <w:p w14:paraId="345CC370" w14:textId="77777777" w:rsidR="00F549C1" w:rsidRDefault="00F549C1">
      <w:pPr>
        <w:pStyle w:val="Heading4"/>
        <w:spacing w:before="1"/>
        <w:rPr>
          <w:spacing w:val="-2"/>
        </w:rPr>
      </w:pPr>
    </w:p>
    <w:p w14:paraId="718358CA" w14:textId="77777777" w:rsidR="00F549C1" w:rsidRDefault="00F549C1">
      <w:pPr>
        <w:pStyle w:val="Heading4"/>
        <w:spacing w:before="1"/>
        <w:rPr>
          <w:spacing w:val="-2"/>
        </w:rPr>
      </w:pPr>
    </w:p>
    <w:p w14:paraId="23C1B161" w14:textId="77777777" w:rsidR="00F549C1" w:rsidRDefault="00F549C1">
      <w:pPr>
        <w:pStyle w:val="Heading4"/>
        <w:spacing w:before="1"/>
        <w:rPr>
          <w:spacing w:val="-2"/>
        </w:rPr>
      </w:pPr>
    </w:p>
    <w:p w14:paraId="24847750" w14:textId="77777777" w:rsidR="00F549C1" w:rsidRDefault="00F549C1">
      <w:pPr>
        <w:pStyle w:val="Heading4"/>
        <w:spacing w:before="1"/>
        <w:rPr>
          <w:spacing w:val="-2"/>
        </w:rPr>
      </w:pPr>
    </w:p>
    <w:p w14:paraId="4AE9A2EB" w14:textId="58BEA31D" w:rsidR="00BA3126" w:rsidRPr="00F549C1" w:rsidRDefault="00000000">
      <w:pPr>
        <w:pStyle w:val="Heading4"/>
        <w:spacing w:before="1"/>
        <w:rPr>
          <w:sz w:val="32"/>
          <w:szCs w:val="32"/>
        </w:rPr>
      </w:pPr>
      <w:r w:rsidRPr="00F549C1">
        <w:rPr>
          <w:spacing w:val="-2"/>
          <w:sz w:val="32"/>
          <w:szCs w:val="32"/>
        </w:rPr>
        <w:lastRenderedPageBreak/>
        <w:t>Operations:</w:t>
      </w:r>
    </w:p>
    <w:p w14:paraId="001BF302" w14:textId="77777777" w:rsidR="00BA3126" w:rsidRDefault="00000000">
      <w:pPr>
        <w:pStyle w:val="BodyText"/>
        <w:spacing w:before="286" w:line="278" w:lineRule="auto"/>
        <w:ind w:left="680" w:right="578"/>
      </w:pPr>
      <w:r>
        <w:t>The</w:t>
      </w:r>
      <w:r>
        <w:rPr>
          <w:spacing w:val="40"/>
        </w:rPr>
        <w:t xml:space="preserve"> </w:t>
      </w:r>
      <w:r>
        <w:t>operations</w:t>
      </w:r>
      <w:r>
        <w:rPr>
          <w:spacing w:val="24"/>
        </w:rPr>
        <w:t xml:space="preserve"> </w:t>
      </w:r>
      <w:r>
        <w:t>of</w:t>
      </w:r>
      <w:r>
        <w:rPr>
          <w:spacing w:val="23"/>
        </w:rPr>
        <w:t xml:space="preserve"> </w:t>
      </w:r>
      <w:r>
        <w:t>the</w:t>
      </w:r>
      <w:r>
        <w:rPr>
          <w:spacing w:val="26"/>
        </w:rPr>
        <w:t xml:space="preserve"> </w:t>
      </w:r>
      <w:r>
        <w:t>Restaurant</w:t>
      </w:r>
      <w:r>
        <w:rPr>
          <w:spacing w:val="25"/>
        </w:rPr>
        <w:t xml:space="preserve"> </w:t>
      </w:r>
      <w:r>
        <w:t>Table</w:t>
      </w:r>
      <w:r>
        <w:rPr>
          <w:spacing w:val="26"/>
        </w:rPr>
        <w:t xml:space="preserve"> </w:t>
      </w:r>
      <w:r>
        <w:t>Booking</w:t>
      </w:r>
      <w:r>
        <w:rPr>
          <w:spacing w:val="25"/>
        </w:rPr>
        <w:t xml:space="preserve"> </w:t>
      </w:r>
      <w:r>
        <w:t>System</w:t>
      </w:r>
      <w:r>
        <w:rPr>
          <w:spacing w:val="24"/>
        </w:rPr>
        <w:t xml:space="preserve"> </w:t>
      </w:r>
      <w:r>
        <w:t>can</w:t>
      </w:r>
      <w:r>
        <w:rPr>
          <w:spacing w:val="26"/>
        </w:rPr>
        <w:t xml:space="preserve"> </w:t>
      </w:r>
      <w:r>
        <w:t>be</w:t>
      </w:r>
      <w:r>
        <w:rPr>
          <w:spacing w:val="23"/>
        </w:rPr>
        <w:t xml:space="preserve"> </w:t>
      </w:r>
      <w:r>
        <w:t>divided</w:t>
      </w:r>
      <w:r>
        <w:rPr>
          <w:spacing w:val="30"/>
        </w:rPr>
        <w:t xml:space="preserve"> </w:t>
      </w:r>
      <w:r>
        <w:t>into</w:t>
      </w:r>
      <w:r>
        <w:rPr>
          <w:spacing w:val="24"/>
        </w:rPr>
        <w:t xml:space="preserve"> </w:t>
      </w:r>
      <w:r>
        <w:t>the</w:t>
      </w:r>
      <w:r>
        <w:rPr>
          <w:spacing w:val="26"/>
        </w:rPr>
        <w:t xml:space="preserve"> </w:t>
      </w:r>
      <w:r>
        <w:t xml:space="preserve">following </w:t>
      </w:r>
      <w:r>
        <w:rPr>
          <w:spacing w:val="-2"/>
        </w:rPr>
        <w:t>stages:</w:t>
      </w:r>
    </w:p>
    <w:p w14:paraId="4B463AD7" w14:textId="77777777" w:rsidR="00BA3126" w:rsidRDefault="00000000">
      <w:pPr>
        <w:pStyle w:val="ListParagraph"/>
        <w:numPr>
          <w:ilvl w:val="0"/>
          <w:numId w:val="2"/>
        </w:numPr>
        <w:tabs>
          <w:tab w:val="left" w:pos="1400"/>
        </w:tabs>
        <w:spacing w:before="236" w:line="276" w:lineRule="auto"/>
        <w:ind w:right="1018"/>
        <w:jc w:val="both"/>
        <w:rPr>
          <w:sz w:val="24"/>
        </w:rPr>
      </w:pPr>
      <w:r>
        <w:rPr>
          <w:sz w:val="24"/>
        </w:rPr>
        <w:t>Customer Interaction: Users visit the website or app, search for their preferred restaurant, select a date and time, and make a reservation. This process is designed to be straightforward and quick, enhancing the user experience.</w:t>
      </w:r>
    </w:p>
    <w:p w14:paraId="604C1CE7" w14:textId="77777777" w:rsidR="00BA3126" w:rsidRDefault="00000000">
      <w:pPr>
        <w:pStyle w:val="ListParagraph"/>
        <w:numPr>
          <w:ilvl w:val="0"/>
          <w:numId w:val="2"/>
        </w:numPr>
        <w:tabs>
          <w:tab w:val="left" w:pos="1400"/>
        </w:tabs>
        <w:spacing w:before="1" w:line="276" w:lineRule="auto"/>
        <w:ind w:right="1017"/>
        <w:jc w:val="both"/>
        <w:rPr>
          <w:sz w:val="24"/>
        </w:rPr>
      </w:pPr>
      <w:r>
        <w:rPr>
          <w:sz w:val="24"/>
        </w:rPr>
        <w:t>Reservation Processing: The system checks for availability, processes the reservation, and updates the database. This step ensures that reservations are accurately recorded and table availability is updated in real-time.</w:t>
      </w:r>
    </w:p>
    <w:p w14:paraId="62FDA721" w14:textId="77777777" w:rsidR="00BA3126" w:rsidRDefault="00000000">
      <w:pPr>
        <w:pStyle w:val="ListParagraph"/>
        <w:numPr>
          <w:ilvl w:val="0"/>
          <w:numId w:val="2"/>
        </w:numPr>
        <w:tabs>
          <w:tab w:val="left" w:pos="1400"/>
        </w:tabs>
        <w:spacing w:line="276" w:lineRule="auto"/>
        <w:ind w:right="1007"/>
        <w:jc w:val="both"/>
        <w:rPr>
          <w:sz w:val="24"/>
        </w:rPr>
      </w:pPr>
      <w:r>
        <w:rPr>
          <w:sz w:val="24"/>
        </w:rPr>
        <w:t>Confirmation</w:t>
      </w:r>
      <w:r>
        <w:rPr>
          <w:spacing w:val="-15"/>
          <w:sz w:val="24"/>
        </w:rPr>
        <w:t xml:space="preserve"> </w:t>
      </w:r>
      <w:r>
        <w:rPr>
          <w:sz w:val="24"/>
        </w:rPr>
        <w:t>and</w:t>
      </w:r>
      <w:r>
        <w:rPr>
          <w:spacing w:val="-15"/>
          <w:sz w:val="24"/>
        </w:rPr>
        <w:t xml:space="preserve"> </w:t>
      </w:r>
      <w:r>
        <w:rPr>
          <w:sz w:val="24"/>
        </w:rPr>
        <w:t>Notification:</w:t>
      </w:r>
      <w:r>
        <w:rPr>
          <w:spacing w:val="-15"/>
          <w:sz w:val="24"/>
        </w:rPr>
        <w:t xml:space="preserve"> </w:t>
      </w:r>
      <w:r>
        <w:rPr>
          <w:sz w:val="24"/>
        </w:rPr>
        <w:t>Customers</w:t>
      </w:r>
      <w:r>
        <w:rPr>
          <w:spacing w:val="-15"/>
          <w:sz w:val="24"/>
        </w:rPr>
        <w:t xml:space="preserve"> </w:t>
      </w:r>
      <w:r>
        <w:rPr>
          <w:sz w:val="24"/>
        </w:rPr>
        <w:t>receive</w:t>
      </w:r>
      <w:r>
        <w:rPr>
          <w:spacing w:val="-14"/>
          <w:sz w:val="24"/>
        </w:rPr>
        <w:t xml:space="preserve"> </w:t>
      </w:r>
      <w:r>
        <w:rPr>
          <w:sz w:val="24"/>
        </w:rPr>
        <w:t>confirmation</w:t>
      </w:r>
      <w:r>
        <w:rPr>
          <w:spacing w:val="-15"/>
          <w:sz w:val="24"/>
        </w:rPr>
        <w:t xml:space="preserve"> </w:t>
      </w:r>
      <w:r>
        <w:rPr>
          <w:sz w:val="24"/>
        </w:rPr>
        <w:t>via</w:t>
      </w:r>
      <w:r>
        <w:rPr>
          <w:spacing w:val="-14"/>
          <w:sz w:val="24"/>
        </w:rPr>
        <w:t xml:space="preserve"> </w:t>
      </w:r>
      <w:r>
        <w:rPr>
          <w:sz w:val="24"/>
        </w:rPr>
        <w:t>email</w:t>
      </w:r>
      <w:r>
        <w:rPr>
          <w:spacing w:val="-15"/>
          <w:sz w:val="24"/>
        </w:rPr>
        <w:t xml:space="preserve"> </w:t>
      </w:r>
      <w:r>
        <w:rPr>
          <w:sz w:val="24"/>
        </w:rPr>
        <w:t>or</w:t>
      </w:r>
      <w:r>
        <w:rPr>
          <w:spacing w:val="-14"/>
          <w:sz w:val="24"/>
        </w:rPr>
        <w:t xml:space="preserve"> </w:t>
      </w:r>
      <w:r>
        <w:rPr>
          <w:sz w:val="24"/>
        </w:rPr>
        <w:t>SMS.</w:t>
      </w:r>
      <w:r>
        <w:rPr>
          <w:spacing w:val="-11"/>
          <w:sz w:val="24"/>
        </w:rPr>
        <w:t xml:space="preserve"> </w:t>
      </w:r>
      <w:r>
        <w:rPr>
          <w:sz w:val="24"/>
        </w:rPr>
        <w:t xml:space="preserve">This confirmation serves as a record of the reservation and provides peace of mind to the </w:t>
      </w:r>
      <w:r>
        <w:rPr>
          <w:spacing w:val="-2"/>
          <w:sz w:val="24"/>
        </w:rPr>
        <w:t>customer.</w:t>
      </w:r>
    </w:p>
    <w:p w14:paraId="38017554" w14:textId="77777777" w:rsidR="00BA3126" w:rsidRDefault="00000000">
      <w:pPr>
        <w:pStyle w:val="ListParagraph"/>
        <w:numPr>
          <w:ilvl w:val="0"/>
          <w:numId w:val="2"/>
        </w:numPr>
        <w:tabs>
          <w:tab w:val="left" w:pos="1400"/>
        </w:tabs>
        <w:spacing w:line="276" w:lineRule="auto"/>
        <w:ind w:right="1013"/>
        <w:jc w:val="both"/>
        <w:rPr>
          <w:sz w:val="24"/>
        </w:rPr>
      </w:pPr>
      <w:r>
        <w:rPr>
          <w:sz w:val="24"/>
        </w:rPr>
        <w:t>Admin Management: Restaurant managers use the admin dashboard to view and manage incoming reservations, adjust seating arrangements, and handle cancellations or modifications. This feature helps managers maintain control over their reservation system and optimize table usage.</w:t>
      </w:r>
    </w:p>
    <w:p w14:paraId="2AFEF747" w14:textId="77777777" w:rsidR="00BA3126" w:rsidRDefault="00000000">
      <w:pPr>
        <w:pStyle w:val="ListParagraph"/>
        <w:numPr>
          <w:ilvl w:val="0"/>
          <w:numId w:val="2"/>
        </w:numPr>
        <w:tabs>
          <w:tab w:val="left" w:pos="1400"/>
        </w:tabs>
        <w:spacing w:line="276" w:lineRule="auto"/>
        <w:ind w:right="1015"/>
        <w:jc w:val="both"/>
        <w:rPr>
          <w:sz w:val="24"/>
        </w:rPr>
      </w:pPr>
      <w:r>
        <w:rPr>
          <w:sz w:val="24"/>
        </w:rPr>
        <w:t>Data</w:t>
      </w:r>
      <w:r>
        <w:rPr>
          <w:spacing w:val="-11"/>
          <w:sz w:val="24"/>
        </w:rPr>
        <w:t xml:space="preserve"> </w:t>
      </w:r>
      <w:r>
        <w:rPr>
          <w:sz w:val="24"/>
        </w:rPr>
        <w:t>Analytics:</w:t>
      </w:r>
      <w:r>
        <w:rPr>
          <w:spacing w:val="-9"/>
          <w:sz w:val="24"/>
        </w:rPr>
        <w:t xml:space="preserve"> </w:t>
      </w:r>
      <w:r>
        <w:rPr>
          <w:sz w:val="24"/>
        </w:rPr>
        <w:t>The</w:t>
      </w:r>
      <w:r>
        <w:rPr>
          <w:spacing w:val="-12"/>
          <w:sz w:val="24"/>
        </w:rPr>
        <w:t xml:space="preserve"> </w:t>
      </w:r>
      <w:r>
        <w:rPr>
          <w:sz w:val="24"/>
        </w:rPr>
        <w:t>system</w:t>
      </w:r>
      <w:r>
        <w:rPr>
          <w:spacing w:val="-12"/>
          <w:sz w:val="24"/>
        </w:rPr>
        <w:t xml:space="preserve"> </w:t>
      </w:r>
      <w:r>
        <w:rPr>
          <w:sz w:val="24"/>
        </w:rPr>
        <w:t>provides</w:t>
      </w:r>
      <w:r>
        <w:rPr>
          <w:spacing w:val="-10"/>
          <w:sz w:val="24"/>
        </w:rPr>
        <w:t xml:space="preserve"> </w:t>
      </w:r>
      <w:r>
        <w:rPr>
          <w:sz w:val="24"/>
        </w:rPr>
        <w:t>insights</w:t>
      </w:r>
      <w:r>
        <w:rPr>
          <w:spacing w:val="-12"/>
          <w:sz w:val="24"/>
        </w:rPr>
        <w:t xml:space="preserve"> </w:t>
      </w:r>
      <w:r>
        <w:rPr>
          <w:sz w:val="24"/>
        </w:rPr>
        <w:t>into</w:t>
      </w:r>
      <w:r>
        <w:rPr>
          <w:spacing w:val="-13"/>
          <w:sz w:val="24"/>
        </w:rPr>
        <w:t xml:space="preserve"> </w:t>
      </w:r>
      <w:r>
        <w:rPr>
          <w:sz w:val="24"/>
        </w:rPr>
        <w:t>reservation</w:t>
      </w:r>
      <w:r>
        <w:rPr>
          <w:spacing w:val="-9"/>
          <w:sz w:val="24"/>
        </w:rPr>
        <w:t xml:space="preserve"> </w:t>
      </w:r>
      <w:r>
        <w:rPr>
          <w:sz w:val="24"/>
        </w:rPr>
        <w:t>trends,</w:t>
      </w:r>
      <w:r>
        <w:rPr>
          <w:spacing w:val="-10"/>
          <w:sz w:val="24"/>
        </w:rPr>
        <w:t xml:space="preserve"> </w:t>
      </w:r>
      <w:r>
        <w:rPr>
          <w:sz w:val="24"/>
        </w:rPr>
        <w:t>helping</w:t>
      </w:r>
      <w:r>
        <w:rPr>
          <w:spacing w:val="-12"/>
          <w:sz w:val="24"/>
        </w:rPr>
        <w:t xml:space="preserve"> </w:t>
      </w:r>
      <w:r>
        <w:rPr>
          <w:sz w:val="24"/>
        </w:rPr>
        <w:t>managers make</w:t>
      </w:r>
      <w:r>
        <w:rPr>
          <w:spacing w:val="-10"/>
          <w:sz w:val="24"/>
        </w:rPr>
        <w:t xml:space="preserve"> </w:t>
      </w:r>
      <w:r>
        <w:rPr>
          <w:sz w:val="24"/>
        </w:rPr>
        <w:t>informed</w:t>
      </w:r>
      <w:r>
        <w:rPr>
          <w:spacing w:val="-9"/>
          <w:sz w:val="24"/>
        </w:rPr>
        <w:t xml:space="preserve"> </w:t>
      </w:r>
      <w:r>
        <w:rPr>
          <w:sz w:val="24"/>
        </w:rPr>
        <w:t>decisions.</w:t>
      </w:r>
      <w:r>
        <w:rPr>
          <w:spacing w:val="-8"/>
          <w:sz w:val="24"/>
        </w:rPr>
        <w:t xml:space="preserve"> </w:t>
      </w:r>
      <w:r>
        <w:rPr>
          <w:sz w:val="24"/>
        </w:rPr>
        <w:t>Analytics</w:t>
      </w:r>
      <w:r>
        <w:rPr>
          <w:spacing w:val="-9"/>
          <w:sz w:val="24"/>
        </w:rPr>
        <w:t xml:space="preserve"> </w:t>
      </w:r>
      <w:r>
        <w:rPr>
          <w:sz w:val="24"/>
        </w:rPr>
        <w:t>can</w:t>
      </w:r>
      <w:r>
        <w:rPr>
          <w:spacing w:val="-8"/>
          <w:sz w:val="24"/>
        </w:rPr>
        <w:t xml:space="preserve"> </w:t>
      </w:r>
      <w:r>
        <w:rPr>
          <w:sz w:val="24"/>
        </w:rPr>
        <w:t>include</w:t>
      </w:r>
      <w:r>
        <w:rPr>
          <w:spacing w:val="-9"/>
          <w:sz w:val="24"/>
        </w:rPr>
        <w:t xml:space="preserve"> </w:t>
      </w:r>
      <w:r>
        <w:rPr>
          <w:sz w:val="24"/>
        </w:rPr>
        <w:t>peak</w:t>
      </w:r>
      <w:r>
        <w:rPr>
          <w:spacing w:val="-8"/>
          <w:sz w:val="24"/>
        </w:rPr>
        <w:t xml:space="preserve"> </w:t>
      </w:r>
      <w:r>
        <w:rPr>
          <w:sz w:val="24"/>
        </w:rPr>
        <w:t>reservation</w:t>
      </w:r>
      <w:r>
        <w:rPr>
          <w:spacing w:val="-8"/>
          <w:sz w:val="24"/>
        </w:rPr>
        <w:t xml:space="preserve"> </w:t>
      </w:r>
      <w:r>
        <w:rPr>
          <w:sz w:val="24"/>
        </w:rPr>
        <w:t>times,</w:t>
      </w:r>
      <w:r>
        <w:rPr>
          <w:spacing w:val="-6"/>
          <w:sz w:val="24"/>
        </w:rPr>
        <w:t xml:space="preserve"> </w:t>
      </w:r>
      <w:r>
        <w:rPr>
          <w:sz w:val="24"/>
        </w:rPr>
        <w:t>popular</w:t>
      </w:r>
      <w:r>
        <w:rPr>
          <w:spacing w:val="-9"/>
          <w:sz w:val="24"/>
        </w:rPr>
        <w:t xml:space="preserve"> </w:t>
      </w:r>
      <w:r>
        <w:rPr>
          <w:sz w:val="24"/>
        </w:rPr>
        <w:t>dining hours, and customer preferences, enabling better business strategies.</w:t>
      </w:r>
    </w:p>
    <w:p w14:paraId="12611784" w14:textId="77777777" w:rsidR="00BA3126" w:rsidRDefault="00BA3126">
      <w:pPr>
        <w:spacing w:line="276" w:lineRule="auto"/>
        <w:jc w:val="both"/>
        <w:rPr>
          <w:sz w:val="24"/>
        </w:rPr>
        <w:sectPr w:rsidR="00BA3126">
          <w:pgSz w:w="11930" w:h="16850"/>
          <w:pgMar w:top="1340" w:right="440" w:bottom="1080" w:left="760" w:header="0" w:footer="894" w:gutter="0"/>
          <w:cols w:space="720"/>
        </w:sectPr>
      </w:pPr>
    </w:p>
    <w:p w14:paraId="3A156D24" w14:textId="4E54CADC" w:rsidR="00BA3126" w:rsidRPr="00F549C1" w:rsidRDefault="00000000" w:rsidP="00F549C1">
      <w:pPr>
        <w:pStyle w:val="Heading4"/>
        <w:spacing w:line="360" w:lineRule="auto"/>
        <w:ind w:left="678"/>
        <w:rPr>
          <w:sz w:val="32"/>
          <w:szCs w:val="32"/>
        </w:rPr>
      </w:pPr>
      <w:r w:rsidRPr="00F549C1">
        <w:rPr>
          <w:sz w:val="32"/>
          <w:szCs w:val="32"/>
        </w:rPr>
        <w:lastRenderedPageBreak/>
        <w:t>Approach</w:t>
      </w:r>
      <w:r w:rsidRPr="00F549C1">
        <w:rPr>
          <w:spacing w:val="-14"/>
          <w:sz w:val="32"/>
          <w:szCs w:val="32"/>
        </w:rPr>
        <w:t xml:space="preserve"> </w:t>
      </w:r>
      <w:r w:rsidRPr="00F549C1">
        <w:rPr>
          <w:sz w:val="32"/>
          <w:szCs w:val="32"/>
        </w:rPr>
        <w:t>/</w:t>
      </w:r>
      <w:r w:rsidRPr="00F549C1">
        <w:rPr>
          <w:spacing w:val="-11"/>
          <w:sz w:val="32"/>
          <w:szCs w:val="32"/>
        </w:rPr>
        <w:t xml:space="preserve"> </w:t>
      </w:r>
      <w:r w:rsidRPr="00F549C1">
        <w:rPr>
          <w:sz w:val="32"/>
          <w:szCs w:val="32"/>
        </w:rPr>
        <w:t>Module</w:t>
      </w:r>
      <w:r w:rsidRPr="00F549C1">
        <w:rPr>
          <w:spacing w:val="-11"/>
          <w:sz w:val="32"/>
          <w:szCs w:val="32"/>
        </w:rPr>
        <w:t xml:space="preserve"> </w:t>
      </w:r>
      <w:r w:rsidRPr="00F549C1">
        <w:rPr>
          <w:sz w:val="32"/>
          <w:szCs w:val="32"/>
        </w:rPr>
        <w:t>Description</w:t>
      </w:r>
      <w:r w:rsidRPr="00F549C1">
        <w:rPr>
          <w:spacing w:val="-11"/>
          <w:sz w:val="32"/>
          <w:szCs w:val="32"/>
        </w:rPr>
        <w:t xml:space="preserve"> </w:t>
      </w:r>
      <w:r w:rsidRPr="00F549C1">
        <w:rPr>
          <w:sz w:val="32"/>
          <w:szCs w:val="32"/>
        </w:rPr>
        <w:t>/</w:t>
      </w:r>
      <w:r w:rsidRPr="00F549C1">
        <w:rPr>
          <w:spacing w:val="-15"/>
          <w:sz w:val="32"/>
          <w:szCs w:val="32"/>
        </w:rPr>
        <w:t xml:space="preserve"> </w:t>
      </w:r>
      <w:r w:rsidRPr="00F549C1">
        <w:rPr>
          <w:spacing w:val="-2"/>
          <w:sz w:val="32"/>
          <w:szCs w:val="32"/>
        </w:rPr>
        <w:t>Functionalities:</w:t>
      </w:r>
    </w:p>
    <w:p w14:paraId="6308DFDC" w14:textId="77777777" w:rsidR="00BA3126" w:rsidRDefault="00BA3126" w:rsidP="00F549C1">
      <w:pPr>
        <w:pStyle w:val="BodyText"/>
        <w:spacing w:line="360" w:lineRule="auto"/>
        <w:rPr>
          <w:b/>
          <w:sz w:val="28"/>
        </w:rPr>
      </w:pPr>
    </w:p>
    <w:p w14:paraId="6680D655" w14:textId="77777777" w:rsidR="00BA3126" w:rsidRDefault="00000000" w:rsidP="00F549C1">
      <w:pPr>
        <w:pStyle w:val="BodyText"/>
        <w:spacing w:line="360" w:lineRule="auto"/>
        <w:ind w:left="680"/>
      </w:pPr>
      <w:r>
        <w:t>The</w:t>
      </w:r>
      <w:r>
        <w:rPr>
          <w:spacing w:val="-3"/>
        </w:rPr>
        <w:t xml:space="preserve"> </w:t>
      </w:r>
      <w:r>
        <w:t>system</w:t>
      </w:r>
      <w:r>
        <w:rPr>
          <w:spacing w:val="-1"/>
        </w:rPr>
        <w:t xml:space="preserve"> </w:t>
      </w:r>
      <w:r>
        <w:t>is</w:t>
      </w:r>
      <w:r>
        <w:rPr>
          <w:spacing w:val="-1"/>
        </w:rPr>
        <w:t xml:space="preserve"> </w:t>
      </w:r>
      <w:r>
        <w:t>divided</w:t>
      </w:r>
      <w:r>
        <w:rPr>
          <w:spacing w:val="-1"/>
        </w:rPr>
        <w:t xml:space="preserve"> </w:t>
      </w:r>
      <w:r>
        <w:t>into</w:t>
      </w:r>
      <w:r>
        <w:rPr>
          <w:spacing w:val="-1"/>
        </w:rPr>
        <w:t xml:space="preserve"> </w:t>
      </w:r>
      <w:r>
        <w:t>several</w:t>
      </w:r>
      <w:r>
        <w:rPr>
          <w:spacing w:val="-1"/>
        </w:rPr>
        <w:t xml:space="preserve"> </w:t>
      </w:r>
      <w:r>
        <w:t>modules,</w:t>
      </w:r>
      <w:r>
        <w:rPr>
          <w:spacing w:val="-1"/>
        </w:rPr>
        <w:t xml:space="preserve"> </w:t>
      </w:r>
      <w:r>
        <w:t>each handling</w:t>
      </w:r>
      <w:r>
        <w:rPr>
          <w:spacing w:val="-1"/>
        </w:rPr>
        <w:t xml:space="preserve"> </w:t>
      </w:r>
      <w:r>
        <w:t>specific</w:t>
      </w:r>
      <w:r>
        <w:rPr>
          <w:spacing w:val="-1"/>
        </w:rPr>
        <w:t xml:space="preserve"> </w:t>
      </w:r>
      <w:r>
        <w:rPr>
          <w:spacing w:val="-2"/>
        </w:rPr>
        <w:t>functionalities:</w:t>
      </w:r>
    </w:p>
    <w:p w14:paraId="7233E162" w14:textId="77777777" w:rsidR="00BA3126" w:rsidRDefault="00BA3126" w:rsidP="00F549C1">
      <w:pPr>
        <w:pStyle w:val="BodyText"/>
        <w:spacing w:line="360" w:lineRule="auto"/>
      </w:pPr>
    </w:p>
    <w:p w14:paraId="4B5A7259" w14:textId="77777777" w:rsidR="00BA3126" w:rsidRDefault="00000000" w:rsidP="00F549C1">
      <w:pPr>
        <w:pStyle w:val="ListParagraph"/>
        <w:numPr>
          <w:ilvl w:val="0"/>
          <w:numId w:val="3"/>
        </w:numPr>
        <w:tabs>
          <w:tab w:val="left" w:pos="1400"/>
        </w:tabs>
        <w:spacing w:line="360" w:lineRule="auto"/>
        <w:ind w:right="1022"/>
        <w:jc w:val="both"/>
        <w:rPr>
          <w:sz w:val="24"/>
        </w:rPr>
      </w:pPr>
      <w:r>
        <w:rPr>
          <w:sz w:val="24"/>
        </w:rPr>
        <w:t>User Module: Manages user accounts, authentication, and profile information. This module ensures secure access and personalized experiences for users.</w:t>
      </w:r>
    </w:p>
    <w:p w14:paraId="67E1A303" w14:textId="77777777" w:rsidR="00BA3126" w:rsidRDefault="00000000" w:rsidP="00F549C1">
      <w:pPr>
        <w:pStyle w:val="ListParagraph"/>
        <w:numPr>
          <w:ilvl w:val="0"/>
          <w:numId w:val="3"/>
        </w:numPr>
        <w:tabs>
          <w:tab w:val="left" w:pos="1400"/>
        </w:tabs>
        <w:spacing w:line="360" w:lineRule="auto"/>
        <w:ind w:right="1017"/>
        <w:jc w:val="both"/>
        <w:rPr>
          <w:sz w:val="24"/>
        </w:rPr>
      </w:pPr>
      <w:r>
        <w:rPr>
          <w:sz w:val="24"/>
        </w:rPr>
        <w:t>Reservation Module: Handles the booking process, including date and time selection, table availability checks, and reservation confirmation. This core module ensures the smooth functioning of the booking process.</w:t>
      </w:r>
    </w:p>
    <w:p w14:paraId="56378C65" w14:textId="77777777" w:rsidR="00BA3126" w:rsidRDefault="00000000" w:rsidP="00F549C1">
      <w:pPr>
        <w:pStyle w:val="ListParagraph"/>
        <w:numPr>
          <w:ilvl w:val="0"/>
          <w:numId w:val="3"/>
        </w:numPr>
        <w:tabs>
          <w:tab w:val="left" w:pos="1400"/>
        </w:tabs>
        <w:spacing w:line="360" w:lineRule="auto"/>
        <w:ind w:right="1011"/>
        <w:jc w:val="both"/>
        <w:rPr>
          <w:sz w:val="24"/>
        </w:rPr>
      </w:pPr>
      <w:r>
        <w:rPr>
          <w:sz w:val="24"/>
        </w:rPr>
        <w:t>Notification Module: Manages email and SMS notifications for confirmations, reminders, and cancellations. Effective communication with customers is crucial for maintaining a high level of service.</w:t>
      </w:r>
    </w:p>
    <w:p w14:paraId="2C11E485" w14:textId="77777777" w:rsidR="00BA3126" w:rsidRDefault="00000000" w:rsidP="00F549C1">
      <w:pPr>
        <w:pStyle w:val="ListParagraph"/>
        <w:numPr>
          <w:ilvl w:val="0"/>
          <w:numId w:val="3"/>
        </w:numPr>
        <w:tabs>
          <w:tab w:val="left" w:pos="1400"/>
        </w:tabs>
        <w:spacing w:line="360" w:lineRule="auto"/>
        <w:ind w:right="1013"/>
        <w:jc w:val="both"/>
        <w:rPr>
          <w:sz w:val="24"/>
        </w:rPr>
      </w:pPr>
      <w:r>
        <w:rPr>
          <w:sz w:val="24"/>
        </w:rPr>
        <w:t>Admin Module: Provides tools for restaurant managers to manage reservations, view analytics,</w:t>
      </w:r>
      <w:r>
        <w:rPr>
          <w:spacing w:val="-13"/>
          <w:sz w:val="24"/>
        </w:rPr>
        <w:t xml:space="preserve"> </w:t>
      </w:r>
      <w:r>
        <w:rPr>
          <w:sz w:val="24"/>
        </w:rPr>
        <w:t>and</w:t>
      </w:r>
      <w:r>
        <w:rPr>
          <w:spacing w:val="-12"/>
          <w:sz w:val="24"/>
        </w:rPr>
        <w:t xml:space="preserve"> </w:t>
      </w:r>
      <w:r>
        <w:rPr>
          <w:sz w:val="24"/>
        </w:rPr>
        <w:t>optimize</w:t>
      </w:r>
      <w:r>
        <w:rPr>
          <w:spacing w:val="-15"/>
          <w:sz w:val="24"/>
        </w:rPr>
        <w:t xml:space="preserve"> </w:t>
      </w:r>
      <w:r>
        <w:rPr>
          <w:sz w:val="24"/>
        </w:rPr>
        <w:t>seating.</w:t>
      </w:r>
      <w:r>
        <w:rPr>
          <w:spacing w:val="-14"/>
          <w:sz w:val="24"/>
        </w:rPr>
        <w:t xml:space="preserve"> </w:t>
      </w:r>
      <w:r>
        <w:rPr>
          <w:sz w:val="24"/>
        </w:rPr>
        <w:t>This</w:t>
      </w:r>
      <w:r>
        <w:rPr>
          <w:spacing w:val="-14"/>
          <w:sz w:val="24"/>
        </w:rPr>
        <w:t xml:space="preserve"> </w:t>
      </w:r>
      <w:r>
        <w:rPr>
          <w:sz w:val="24"/>
        </w:rPr>
        <w:t>module</w:t>
      </w:r>
      <w:r>
        <w:rPr>
          <w:spacing w:val="-11"/>
          <w:sz w:val="24"/>
        </w:rPr>
        <w:t xml:space="preserve"> </w:t>
      </w:r>
      <w:r>
        <w:rPr>
          <w:sz w:val="24"/>
        </w:rPr>
        <w:t>enhances</w:t>
      </w:r>
      <w:r>
        <w:rPr>
          <w:spacing w:val="33"/>
          <w:sz w:val="24"/>
        </w:rPr>
        <w:t xml:space="preserve"> </w:t>
      </w:r>
      <w:r>
        <w:rPr>
          <w:sz w:val="24"/>
        </w:rPr>
        <w:t>operational</w:t>
      </w:r>
      <w:r>
        <w:rPr>
          <w:spacing w:val="-14"/>
          <w:sz w:val="24"/>
        </w:rPr>
        <w:t xml:space="preserve"> </w:t>
      </w:r>
      <w:r>
        <w:rPr>
          <w:sz w:val="24"/>
        </w:rPr>
        <w:t>efficiency</w:t>
      </w:r>
      <w:r>
        <w:rPr>
          <w:spacing w:val="-14"/>
          <w:sz w:val="24"/>
        </w:rPr>
        <w:t xml:space="preserve"> </w:t>
      </w:r>
      <w:r>
        <w:rPr>
          <w:sz w:val="24"/>
        </w:rPr>
        <w:t>and</w:t>
      </w:r>
      <w:r>
        <w:rPr>
          <w:spacing w:val="-11"/>
          <w:sz w:val="24"/>
        </w:rPr>
        <w:t xml:space="preserve"> </w:t>
      </w:r>
      <w:r>
        <w:rPr>
          <w:sz w:val="24"/>
        </w:rPr>
        <w:t>helps managers make data-driven decisions.</w:t>
      </w:r>
    </w:p>
    <w:p w14:paraId="45789663" w14:textId="77777777" w:rsidR="00BA3126" w:rsidRDefault="00000000" w:rsidP="00F549C1">
      <w:pPr>
        <w:pStyle w:val="ListParagraph"/>
        <w:numPr>
          <w:ilvl w:val="0"/>
          <w:numId w:val="3"/>
        </w:numPr>
        <w:tabs>
          <w:tab w:val="left" w:pos="1400"/>
        </w:tabs>
        <w:spacing w:line="360" w:lineRule="auto"/>
        <w:ind w:right="1019"/>
        <w:jc w:val="both"/>
        <w:rPr>
          <w:sz w:val="24"/>
        </w:rPr>
      </w:pPr>
      <w:r>
        <w:rPr>
          <w:sz w:val="24"/>
        </w:rPr>
        <w:t>Reporting Module: Generates reports on reservation trends, peak hours, and customer preferences. These reports provide valuable insights for business improvement and strategic planning.</w:t>
      </w:r>
    </w:p>
    <w:p w14:paraId="3E2E2629" w14:textId="77777777" w:rsidR="00BA3126" w:rsidRPr="00F549C1" w:rsidRDefault="00BA3126">
      <w:pPr>
        <w:spacing w:line="600" w:lineRule="auto"/>
        <w:jc w:val="both"/>
        <w:rPr>
          <w:sz w:val="32"/>
          <w:szCs w:val="32"/>
        </w:rPr>
        <w:sectPr w:rsidR="00BA3126" w:rsidRPr="00F549C1">
          <w:pgSz w:w="11930" w:h="16850"/>
          <w:pgMar w:top="1380" w:right="440" w:bottom="1080" w:left="760" w:header="0" w:footer="894" w:gutter="0"/>
          <w:cols w:space="720"/>
        </w:sectPr>
      </w:pPr>
    </w:p>
    <w:p w14:paraId="0B7AD6B4" w14:textId="77777777" w:rsidR="00BA3126" w:rsidRDefault="00000000">
      <w:pPr>
        <w:pStyle w:val="Heading3"/>
        <w:spacing w:before="61"/>
        <w:ind w:right="0"/>
        <w:jc w:val="left"/>
      </w:pPr>
      <w:r>
        <w:rPr>
          <w:spacing w:val="-2"/>
        </w:rPr>
        <w:lastRenderedPageBreak/>
        <w:t>IMPLEMENTATION:</w:t>
      </w:r>
    </w:p>
    <w:p w14:paraId="028B68C6" w14:textId="77777777" w:rsidR="00BA3126" w:rsidRDefault="00000000">
      <w:pPr>
        <w:pStyle w:val="BodyText"/>
        <w:spacing w:before="47" w:line="276" w:lineRule="auto"/>
        <w:ind w:left="680" w:right="1010"/>
        <w:jc w:val="both"/>
      </w:pPr>
      <w:r>
        <w:rPr>
          <w:b/>
        </w:rPr>
        <w:t>Registration:</w:t>
      </w:r>
      <w:r>
        <w:rPr>
          <w:b/>
          <w:spacing w:val="-10"/>
        </w:rPr>
        <w:t xml:space="preserve"> </w:t>
      </w:r>
      <w:r>
        <w:t>The</w:t>
      </w:r>
      <w:r>
        <w:rPr>
          <w:spacing w:val="-11"/>
        </w:rPr>
        <w:t xml:space="preserve"> </w:t>
      </w:r>
      <w:r>
        <w:t>user</w:t>
      </w:r>
      <w:r>
        <w:rPr>
          <w:spacing w:val="-8"/>
        </w:rPr>
        <w:t xml:space="preserve"> </w:t>
      </w:r>
      <w:r>
        <w:t>fills</w:t>
      </w:r>
      <w:r>
        <w:rPr>
          <w:spacing w:val="-9"/>
        </w:rPr>
        <w:t xml:space="preserve"> </w:t>
      </w:r>
      <w:r>
        <w:t>out</w:t>
      </w:r>
      <w:r>
        <w:rPr>
          <w:spacing w:val="-9"/>
        </w:rPr>
        <w:t xml:space="preserve"> </w:t>
      </w:r>
      <w:r>
        <w:t>a</w:t>
      </w:r>
      <w:r>
        <w:rPr>
          <w:spacing w:val="-11"/>
        </w:rPr>
        <w:t xml:space="preserve"> </w:t>
      </w:r>
      <w:r>
        <w:t>registration</w:t>
      </w:r>
      <w:r>
        <w:rPr>
          <w:spacing w:val="-10"/>
        </w:rPr>
        <w:t xml:space="preserve"> </w:t>
      </w:r>
      <w:r>
        <w:t>form</w:t>
      </w:r>
      <w:r>
        <w:rPr>
          <w:spacing w:val="-8"/>
        </w:rPr>
        <w:t xml:space="preserve"> </w:t>
      </w:r>
      <w:r>
        <w:t>on</w:t>
      </w:r>
      <w:r>
        <w:rPr>
          <w:spacing w:val="-10"/>
        </w:rPr>
        <w:t xml:space="preserve"> </w:t>
      </w:r>
      <w:r>
        <w:t>the</w:t>
      </w:r>
      <w:r>
        <w:rPr>
          <w:spacing w:val="-10"/>
        </w:rPr>
        <w:t xml:space="preserve"> </w:t>
      </w:r>
      <w:r>
        <w:t>frontend</w:t>
      </w:r>
      <w:r>
        <w:rPr>
          <w:spacing w:val="-8"/>
        </w:rPr>
        <w:t xml:space="preserve"> </w:t>
      </w:r>
      <w:r>
        <w:t>(HTML/CSS/JS).</w:t>
      </w:r>
      <w:r>
        <w:rPr>
          <w:spacing w:val="-10"/>
        </w:rPr>
        <w:t xml:space="preserve"> </w:t>
      </w:r>
      <w:r>
        <w:t>The</w:t>
      </w:r>
      <w:r>
        <w:rPr>
          <w:spacing w:val="-7"/>
        </w:rPr>
        <w:t xml:space="preserve"> </w:t>
      </w:r>
      <w:r>
        <w:t>form data is sent to the</w:t>
      </w:r>
      <w:r>
        <w:rPr>
          <w:spacing w:val="-1"/>
        </w:rPr>
        <w:t xml:space="preserve"> </w:t>
      </w:r>
      <w:r>
        <w:t>web server</w:t>
      </w:r>
      <w:r>
        <w:rPr>
          <w:spacing w:val="-1"/>
        </w:rPr>
        <w:t xml:space="preserve"> </w:t>
      </w:r>
      <w:r>
        <w:t>(PHP) via</w:t>
      </w:r>
      <w:r>
        <w:rPr>
          <w:spacing w:val="-1"/>
        </w:rPr>
        <w:t xml:space="preserve"> </w:t>
      </w:r>
      <w:r>
        <w:t>an HTTP POST request. The</w:t>
      </w:r>
      <w:r>
        <w:rPr>
          <w:spacing w:val="-2"/>
        </w:rPr>
        <w:t xml:space="preserve"> </w:t>
      </w:r>
      <w:r>
        <w:t>PHP script validates</w:t>
      </w:r>
      <w:r>
        <w:rPr>
          <w:spacing w:val="-1"/>
        </w:rPr>
        <w:t xml:space="preserve"> </w:t>
      </w:r>
      <w:r>
        <w:t>the data and inserts the user information into the database.</w:t>
      </w:r>
    </w:p>
    <w:p w14:paraId="393F1BF1" w14:textId="77777777" w:rsidR="00BA3126" w:rsidRDefault="00000000">
      <w:pPr>
        <w:pStyle w:val="BodyText"/>
        <w:spacing w:before="240" w:line="276" w:lineRule="auto"/>
        <w:ind w:left="680" w:right="1012"/>
        <w:jc w:val="both"/>
      </w:pPr>
      <w:r>
        <w:rPr>
          <w:b/>
        </w:rPr>
        <w:t>Login:</w:t>
      </w:r>
      <w:r>
        <w:rPr>
          <w:b/>
          <w:spacing w:val="-3"/>
        </w:rPr>
        <w:t xml:space="preserve"> </w:t>
      </w:r>
      <w:r>
        <w:t>The</w:t>
      </w:r>
      <w:r>
        <w:rPr>
          <w:spacing w:val="-4"/>
        </w:rPr>
        <w:t xml:space="preserve"> </w:t>
      </w:r>
      <w:r>
        <w:t>user</w:t>
      </w:r>
      <w:r>
        <w:rPr>
          <w:spacing w:val="-2"/>
        </w:rPr>
        <w:t xml:space="preserve"> </w:t>
      </w:r>
      <w:r>
        <w:t>enters</w:t>
      </w:r>
      <w:r>
        <w:rPr>
          <w:spacing w:val="-2"/>
        </w:rPr>
        <w:t xml:space="preserve"> </w:t>
      </w:r>
      <w:r>
        <w:t>their</w:t>
      </w:r>
      <w:r>
        <w:rPr>
          <w:spacing w:val="-2"/>
        </w:rPr>
        <w:t xml:space="preserve"> </w:t>
      </w:r>
      <w:r>
        <w:t>credentials on</w:t>
      </w:r>
      <w:r>
        <w:rPr>
          <w:spacing w:val="-2"/>
        </w:rPr>
        <w:t xml:space="preserve"> </w:t>
      </w:r>
      <w:r>
        <w:t>the</w:t>
      </w:r>
      <w:r>
        <w:rPr>
          <w:spacing w:val="-1"/>
        </w:rPr>
        <w:t xml:space="preserve"> </w:t>
      </w:r>
      <w:r>
        <w:t>login</w:t>
      </w:r>
      <w:r>
        <w:rPr>
          <w:spacing w:val="-2"/>
        </w:rPr>
        <w:t xml:space="preserve"> </w:t>
      </w:r>
      <w:r>
        <w:t>form</w:t>
      </w:r>
      <w:r>
        <w:rPr>
          <w:spacing w:val="-2"/>
        </w:rPr>
        <w:t xml:space="preserve"> </w:t>
      </w:r>
      <w:r>
        <w:t>on the</w:t>
      </w:r>
      <w:r>
        <w:rPr>
          <w:spacing w:val="-1"/>
        </w:rPr>
        <w:t xml:space="preserve"> </w:t>
      </w:r>
      <w:r>
        <w:t>frontend.</w:t>
      </w:r>
      <w:r>
        <w:rPr>
          <w:spacing w:val="-1"/>
        </w:rPr>
        <w:t xml:space="preserve"> </w:t>
      </w:r>
      <w:r>
        <w:t>The</w:t>
      </w:r>
      <w:r>
        <w:rPr>
          <w:spacing w:val="-2"/>
        </w:rPr>
        <w:t xml:space="preserve"> </w:t>
      </w:r>
      <w:r>
        <w:t>credentials</w:t>
      </w:r>
      <w:r>
        <w:rPr>
          <w:spacing w:val="-2"/>
        </w:rPr>
        <w:t xml:space="preserve"> </w:t>
      </w:r>
      <w:r>
        <w:t>are sent to the web server (PHP) via an HTTP POST request. The PHP script verifies the credentials against the database and sets a session if successful.</w:t>
      </w:r>
    </w:p>
    <w:p w14:paraId="451FC63E" w14:textId="77777777" w:rsidR="00BA3126" w:rsidRDefault="00000000">
      <w:pPr>
        <w:pStyle w:val="BodyText"/>
        <w:spacing w:before="241" w:line="276" w:lineRule="auto"/>
        <w:ind w:left="680" w:right="1007"/>
        <w:jc w:val="both"/>
      </w:pPr>
      <w:r>
        <w:rPr>
          <w:b/>
        </w:rPr>
        <w:t>Restaurant</w:t>
      </w:r>
      <w:r>
        <w:rPr>
          <w:b/>
          <w:spacing w:val="-12"/>
        </w:rPr>
        <w:t xml:space="preserve"> </w:t>
      </w:r>
      <w:r>
        <w:rPr>
          <w:b/>
        </w:rPr>
        <w:t>Table</w:t>
      </w:r>
      <w:r>
        <w:rPr>
          <w:b/>
          <w:spacing w:val="-13"/>
        </w:rPr>
        <w:t xml:space="preserve"> </w:t>
      </w:r>
      <w:r>
        <w:rPr>
          <w:b/>
        </w:rPr>
        <w:t>Booking</w:t>
      </w:r>
      <w:r>
        <w:t>:</w:t>
      </w:r>
      <w:r>
        <w:rPr>
          <w:spacing w:val="-12"/>
        </w:rPr>
        <w:t xml:space="preserve"> </w:t>
      </w:r>
      <w:r>
        <w:t>The</w:t>
      </w:r>
      <w:r>
        <w:rPr>
          <w:spacing w:val="-13"/>
        </w:rPr>
        <w:t xml:space="preserve"> </w:t>
      </w:r>
      <w:r>
        <w:t>logged-in</w:t>
      </w:r>
      <w:r>
        <w:rPr>
          <w:spacing w:val="-12"/>
        </w:rPr>
        <w:t xml:space="preserve"> </w:t>
      </w:r>
      <w:r>
        <w:t>user</w:t>
      </w:r>
      <w:r>
        <w:rPr>
          <w:spacing w:val="-13"/>
        </w:rPr>
        <w:t xml:space="preserve"> </w:t>
      </w:r>
      <w:r>
        <w:t>selects</w:t>
      </w:r>
      <w:r>
        <w:rPr>
          <w:spacing w:val="-11"/>
        </w:rPr>
        <w:t xml:space="preserve"> </w:t>
      </w:r>
      <w:r>
        <w:t>restaurant</w:t>
      </w:r>
      <w:r>
        <w:rPr>
          <w:spacing w:val="-12"/>
        </w:rPr>
        <w:t xml:space="preserve"> </w:t>
      </w:r>
      <w:r>
        <w:t>table</w:t>
      </w:r>
      <w:r>
        <w:rPr>
          <w:spacing w:val="-13"/>
        </w:rPr>
        <w:t xml:space="preserve"> </w:t>
      </w:r>
      <w:r>
        <w:t>booking</w:t>
      </w:r>
      <w:r>
        <w:rPr>
          <w:spacing w:val="-12"/>
        </w:rPr>
        <w:t xml:space="preserve"> </w:t>
      </w:r>
      <w:r>
        <w:t>options</w:t>
      </w:r>
      <w:r>
        <w:rPr>
          <w:spacing w:val="-12"/>
        </w:rPr>
        <w:t xml:space="preserve"> </w:t>
      </w:r>
      <w:r>
        <w:t>on</w:t>
      </w:r>
      <w:r>
        <w:rPr>
          <w:spacing w:val="-10"/>
        </w:rPr>
        <w:t xml:space="preserve"> </w:t>
      </w:r>
      <w:r>
        <w:t>the frontend. The booking details are sent to the web server (PHP) via an HTTP POST request. The</w:t>
      </w:r>
      <w:r>
        <w:rPr>
          <w:spacing w:val="-6"/>
        </w:rPr>
        <w:t xml:space="preserve"> </w:t>
      </w:r>
      <w:r>
        <w:t>PHP</w:t>
      </w:r>
      <w:r>
        <w:rPr>
          <w:spacing w:val="-4"/>
        </w:rPr>
        <w:t xml:space="preserve"> </w:t>
      </w:r>
      <w:r>
        <w:t>script</w:t>
      </w:r>
      <w:r>
        <w:rPr>
          <w:spacing w:val="-5"/>
        </w:rPr>
        <w:t xml:space="preserve"> </w:t>
      </w:r>
      <w:r>
        <w:t>processes</w:t>
      </w:r>
      <w:r>
        <w:rPr>
          <w:spacing w:val="-3"/>
        </w:rPr>
        <w:t xml:space="preserve"> </w:t>
      </w:r>
      <w:r>
        <w:t>the</w:t>
      </w:r>
      <w:r>
        <w:rPr>
          <w:spacing w:val="-5"/>
        </w:rPr>
        <w:t xml:space="preserve"> </w:t>
      </w:r>
      <w:r>
        <w:t>booking,</w:t>
      </w:r>
      <w:r>
        <w:rPr>
          <w:spacing w:val="-4"/>
        </w:rPr>
        <w:t xml:space="preserve"> </w:t>
      </w:r>
      <w:r>
        <w:t>stores</w:t>
      </w:r>
      <w:r>
        <w:rPr>
          <w:spacing w:val="-5"/>
        </w:rPr>
        <w:t xml:space="preserve"> </w:t>
      </w:r>
      <w:r>
        <w:t>the</w:t>
      </w:r>
      <w:r>
        <w:rPr>
          <w:spacing w:val="-5"/>
        </w:rPr>
        <w:t xml:space="preserve"> </w:t>
      </w:r>
      <w:r>
        <w:t>details</w:t>
      </w:r>
      <w:r>
        <w:rPr>
          <w:spacing w:val="-4"/>
        </w:rPr>
        <w:t xml:space="preserve"> </w:t>
      </w:r>
      <w:r>
        <w:t>in</w:t>
      </w:r>
      <w:r>
        <w:rPr>
          <w:spacing w:val="-4"/>
        </w:rPr>
        <w:t xml:space="preserve"> </w:t>
      </w:r>
      <w:r>
        <w:t>the</w:t>
      </w:r>
      <w:r>
        <w:rPr>
          <w:spacing w:val="-5"/>
        </w:rPr>
        <w:t xml:space="preserve"> </w:t>
      </w:r>
      <w:r>
        <w:t>database,</w:t>
      </w:r>
      <w:r>
        <w:rPr>
          <w:spacing w:val="-5"/>
        </w:rPr>
        <w:t xml:space="preserve"> </w:t>
      </w:r>
      <w:r>
        <w:t>and</w:t>
      </w:r>
      <w:r>
        <w:rPr>
          <w:spacing w:val="-3"/>
        </w:rPr>
        <w:t xml:space="preserve"> </w:t>
      </w:r>
      <w:r>
        <w:t>may</w:t>
      </w:r>
      <w:r>
        <w:rPr>
          <w:spacing w:val="-2"/>
        </w:rPr>
        <w:t xml:space="preserve"> </w:t>
      </w:r>
      <w:r>
        <w:t>interact</w:t>
      </w:r>
      <w:r>
        <w:rPr>
          <w:spacing w:val="-4"/>
        </w:rPr>
        <w:t xml:space="preserve"> </w:t>
      </w:r>
      <w:r>
        <w:t>with a restaurant table service API if necessary</w:t>
      </w:r>
    </w:p>
    <w:p w14:paraId="6F051342" w14:textId="77777777" w:rsidR="00BA3126" w:rsidRDefault="00BA3126">
      <w:pPr>
        <w:pStyle w:val="BodyText"/>
      </w:pPr>
    </w:p>
    <w:p w14:paraId="30C0C9E8" w14:textId="77777777" w:rsidR="00BA3126" w:rsidRDefault="00BA3126">
      <w:pPr>
        <w:pStyle w:val="BodyText"/>
      </w:pPr>
    </w:p>
    <w:p w14:paraId="6F0E97BB" w14:textId="77777777" w:rsidR="00BA3126" w:rsidRDefault="00BA3126">
      <w:pPr>
        <w:pStyle w:val="BodyText"/>
        <w:spacing w:before="57"/>
      </w:pPr>
    </w:p>
    <w:p w14:paraId="1DDFC198" w14:textId="77777777" w:rsidR="00BA3126" w:rsidRDefault="00000000">
      <w:pPr>
        <w:pStyle w:val="Heading3"/>
        <w:ind w:left="747" w:right="0"/>
        <w:jc w:val="left"/>
      </w:pPr>
      <w:r>
        <w:rPr>
          <w:spacing w:val="-2"/>
        </w:rPr>
        <w:t>CODE:</w:t>
      </w:r>
    </w:p>
    <w:p w14:paraId="2C12A3FC" w14:textId="77777777" w:rsidR="00BA3126" w:rsidRDefault="00000000">
      <w:pPr>
        <w:spacing w:before="287"/>
        <w:ind w:left="680"/>
        <w:rPr>
          <w:b/>
          <w:sz w:val="24"/>
        </w:rPr>
      </w:pPr>
      <w:r>
        <w:rPr>
          <w:b/>
          <w:spacing w:val="-2"/>
          <w:sz w:val="24"/>
        </w:rPr>
        <w:t>LOGIN.HTML:</w:t>
      </w:r>
    </w:p>
    <w:p w14:paraId="6229C420" w14:textId="77777777" w:rsidR="00BA3126" w:rsidRDefault="00BA3126">
      <w:pPr>
        <w:pStyle w:val="BodyText"/>
        <w:spacing w:before="4"/>
        <w:rPr>
          <w:b/>
        </w:rPr>
      </w:pPr>
    </w:p>
    <w:p w14:paraId="7755E7B3" w14:textId="77777777" w:rsidR="00BA3126" w:rsidRDefault="00000000">
      <w:pPr>
        <w:pStyle w:val="BodyText"/>
        <w:ind w:left="680"/>
      </w:pPr>
      <w:r>
        <w:t>&lt;!DOCTYPE</w:t>
      </w:r>
      <w:r>
        <w:rPr>
          <w:spacing w:val="-3"/>
        </w:rPr>
        <w:t xml:space="preserve"> </w:t>
      </w:r>
      <w:r>
        <w:rPr>
          <w:spacing w:val="-2"/>
        </w:rPr>
        <w:t>html&gt;</w:t>
      </w:r>
    </w:p>
    <w:p w14:paraId="35A6A355" w14:textId="77777777" w:rsidR="00BA3126" w:rsidRDefault="00BA3126">
      <w:pPr>
        <w:pStyle w:val="BodyText"/>
        <w:spacing w:before="8"/>
      </w:pPr>
    </w:p>
    <w:p w14:paraId="54D4BD88" w14:textId="77777777" w:rsidR="00BA3126" w:rsidRDefault="00000000">
      <w:pPr>
        <w:pStyle w:val="BodyText"/>
        <w:ind w:left="680"/>
      </w:pPr>
      <w:r>
        <w:t>&lt;html</w:t>
      </w:r>
      <w:r>
        <w:rPr>
          <w:spacing w:val="-1"/>
        </w:rPr>
        <w:t xml:space="preserve"> </w:t>
      </w:r>
      <w:r>
        <w:rPr>
          <w:spacing w:val="-2"/>
        </w:rPr>
        <w:t>lang="</w:t>
      </w:r>
      <w:proofErr w:type="spellStart"/>
      <w:r>
        <w:rPr>
          <w:spacing w:val="-2"/>
        </w:rPr>
        <w:t>en</w:t>
      </w:r>
      <w:proofErr w:type="spellEnd"/>
      <w:r>
        <w:rPr>
          <w:spacing w:val="-2"/>
        </w:rPr>
        <w:t>"&gt;</w:t>
      </w:r>
    </w:p>
    <w:p w14:paraId="0077F974" w14:textId="77777777" w:rsidR="00BA3126" w:rsidRDefault="00BA3126">
      <w:pPr>
        <w:pStyle w:val="BodyText"/>
        <w:spacing w:before="5"/>
      </w:pPr>
    </w:p>
    <w:p w14:paraId="15A991F6" w14:textId="77777777" w:rsidR="00BA3126" w:rsidRDefault="00000000">
      <w:pPr>
        <w:pStyle w:val="BodyText"/>
        <w:ind w:left="680"/>
      </w:pPr>
      <w:r>
        <w:rPr>
          <w:spacing w:val="-2"/>
        </w:rPr>
        <w:t>&lt;head&gt;</w:t>
      </w:r>
    </w:p>
    <w:p w14:paraId="25515466" w14:textId="77777777" w:rsidR="00BA3126" w:rsidRDefault="00BA3126">
      <w:pPr>
        <w:pStyle w:val="BodyText"/>
        <w:spacing w:before="5"/>
      </w:pPr>
    </w:p>
    <w:p w14:paraId="3C1F9DB7" w14:textId="77777777" w:rsidR="00BA3126" w:rsidRDefault="00000000">
      <w:pPr>
        <w:pStyle w:val="BodyText"/>
        <w:ind w:left="920"/>
      </w:pPr>
      <w:r>
        <w:t>&lt;meta</w:t>
      </w:r>
      <w:r>
        <w:rPr>
          <w:spacing w:val="-5"/>
        </w:rPr>
        <w:t xml:space="preserve"> </w:t>
      </w:r>
      <w:r>
        <w:t>charset="UTF-</w:t>
      </w:r>
      <w:r>
        <w:rPr>
          <w:spacing w:val="-5"/>
        </w:rPr>
        <w:t>8"&gt;</w:t>
      </w:r>
    </w:p>
    <w:p w14:paraId="23F250B5" w14:textId="77777777" w:rsidR="00BA3126" w:rsidRDefault="00BA3126">
      <w:pPr>
        <w:pStyle w:val="BodyText"/>
        <w:spacing w:before="4"/>
      </w:pPr>
    </w:p>
    <w:p w14:paraId="220EFC08" w14:textId="77777777" w:rsidR="00BA3126" w:rsidRDefault="00000000">
      <w:pPr>
        <w:pStyle w:val="BodyText"/>
        <w:spacing w:before="1"/>
        <w:ind w:left="920"/>
      </w:pPr>
      <w:r>
        <w:t>&lt;meta</w:t>
      </w:r>
      <w:r>
        <w:rPr>
          <w:spacing w:val="-6"/>
        </w:rPr>
        <w:t xml:space="preserve"> </w:t>
      </w:r>
      <w:r>
        <w:t>name="viewport" content="width=device-width,</w:t>
      </w:r>
      <w:r>
        <w:rPr>
          <w:spacing w:val="-2"/>
        </w:rPr>
        <w:t xml:space="preserve"> </w:t>
      </w:r>
      <w:r>
        <w:t>initial-</w:t>
      </w:r>
      <w:r>
        <w:rPr>
          <w:spacing w:val="-2"/>
        </w:rPr>
        <w:t>scale=1.0"&gt;.</w:t>
      </w:r>
    </w:p>
    <w:p w14:paraId="33E7954D" w14:textId="77777777" w:rsidR="00BA3126" w:rsidRDefault="00000000">
      <w:pPr>
        <w:pStyle w:val="BodyText"/>
        <w:spacing w:before="60"/>
        <w:ind w:left="920"/>
      </w:pPr>
      <w:r>
        <w:t>&lt;title&gt;Sign</w:t>
      </w:r>
      <w:r>
        <w:rPr>
          <w:spacing w:val="-2"/>
        </w:rPr>
        <w:t xml:space="preserve"> </w:t>
      </w:r>
      <w:r>
        <w:t>in</w:t>
      </w:r>
      <w:r>
        <w:rPr>
          <w:spacing w:val="-1"/>
        </w:rPr>
        <w:t xml:space="preserve"> </w:t>
      </w:r>
      <w:r>
        <w:rPr>
          <w:spacing w:val="-2"/>
        </w:rPr>
        <w:t>page&lt;/title&gt;</w:t>
      </w:r>
    </w:p>
    <w:p w14:paraId="56576F02" w14:textId="77777777" w:rsidR="00BA3126" w:rsidRDefault="00BA3126">
      <w:pPr>
        <w:pStyle w:val="BodyText"/>
        <w:spacing w:before="7"/>
      </w:pPr>
    </w:p>
    <w:p w14:paraId="734A76DE" w14:textId="77777777" w:rsidR="00BA3126" w:rsidRDefault="00000000">
      <w:pPr>
        <w:pStyle w:val="BodyText"/>
        <w:ind w:left="920"/>
      </w:pPr>
      <w:r>
        <w:t>&lt;link</w:t>
      </w:r>
      <w:r>
        <w:rPr>
          <w:spacing w:val="-3"/>
        </w:rPr>
        <w:t xml:space="preserve"> </w:t>
      </w:r>
      <w:proofErr w:type="spellStart"/>
      <w:r>
        <w:t>rel</w:t>
      </w:r>
      <w:proofErr w:type="spellEnd"/>
      <w:r>
        <w:t>="stylesheet"</w:t>
      </w:r>
      <w:r>
        <w:rPr>
          <w:spacing w:val="-3"/>
        </w:rPr>
        <w:t xml:space="preserve"> </w:t>
      </w:r>
      <w:proofErr w:type="spellStart"/>
      <w:r>
        <w:rPr>
          <w:spacing w:val="-2"/>
        </w:rPr>
        <w:t>href</w:t>
      </w:r>
      <w:proofErr w:type="spellEnd"/>
      <w:r>
        <w:rPr>
          <w:spacing w:val="-2"/>
        </w:rPr>
        <w:t>="styles.css"&gt;</w:t>
      </w:r>
    </w:p>
    <w:p w14:paraId="0ABF0602" w14:textId="77777777" w:rsidR="00BA3126" w:rsidRDefault="00BA3126">
      <w:pPr>
        <w:pStyle w:val="BodyText"/>
        <w:spacing w:before="5"/>
      </w:pPr>
    </w:p>
    <w:p w14:paraId="5D5628CE" w14:textId="77777777" w:rsidR="00BA3126" w:rsidRDefault="00000000">
      <w:pPr>
        <w:pStyle w:val="BodyText"/>
        <w:ind w:left="682"/>
      </w:pPr>
      <w:r>
        <w:rPr>
          <w:spacing w:val="-2"/>
        </w:rPr>
        <w:t>&lt;/head&gt;</w:t>
      </w:r>
    </w:p>
    <w:p w14:paraId="4D685BE0" w14:textId="77777777" w:rsidR="00BA3126" w:rsidRDefault="00BA3126">
      <w:pPr>
        <w:pStyle w:val="BodyText"/>
        <w:spacing w:before="5"/>
      </w:pPr>
    </w:p>
    <w:p w14:paraId="37996F93" w14:textId="77777777" w:rsidR="00BA3126" w:rsidRDefault="00000000">
      <w:pPr>
        <w:pStyle w:val="BodyText"/>
        <w:ind w:left="680"/>
      </w:pPr>
      <w:r>
        <w:rPr>
          <w:spacing w:val="-2"/>
        </w:rPr>
        <w:t>&lt;body&gt;</w:t>
      </w:r>
    </w:p>
    <w:p w14:paraId="145A3405" w14:textId="77777777" w:rsidR="00BA3126" w:rsidRDefault="00BA3126">
      <w:pPr>
        <w:pStyle w:val="BodyText"/>
        <w:spacing w:before="5"/>
      </w:pPr>
    </w:p>
    <w:p w14:paraId="638A6095" w14:textId="77777777" w:rsidR="00BA3126" w:rsidRDefault="00000000">
      <w:pPr>
        <w:pStyle w:val="BodyText"/>
        <w:ind w:left="860"/>
      </w:pPr>
      <w:r>
        <w:t>&lt;div</w:t>
      </w:r>
      <w:r>
        <w:rPr>
          <w:spacing w:val="-1"/>
        </w:rPr>
        <w:t xml:space="preserve"> </w:t>
      </w:r>
      <w:r>
        <w:rPr>
          <w:spacing w:val="-2"/>
        </w:rPr>
        <w:t>class="sign"&gt;</w:t>
      </w:r>
    </w:p>
    <w:p w14:paraId="4EA819E2" w14:textId="77777777" w:rsidR="00BA3126" w:rsidRDefault="00BA3126">
      <w:pPr>
        <w:pStyle w:val="BodyText"/>
        <w:spacing w:before="7"/>
      </w:pPr>
    </w:p>
    <w:p w14:paraId="21F5C034" w14:textId="77777777" w:rsidR="00BA3126" w:rsidRDefault="00000000">
      <w:pPr>
        <w:pStyle w:val="BodyText"/>
        <w:ind w:left="920"/>
      </w:pPr>
      <w:r>
        <w:t>&lt;form</w:t>
      </w:r>
      <w:r>
        <w:rPr>
          <w:spacing w:val="-2"/>
        </w:rPr>
        <w:t xml:space="preserve"> </w:t>
      </w:r>
      <w:r>
        <w:t>action="</w:t>
      </w:r>
      <w:proofErr w:type="spellStart"/>
      <w:r>
        <w:t>login.php</w:t>
      </w:r>
      <w:proofErr w:type="spellEnd"/>
      <w:r>
        <w:t>"</w:t>
      </w:r>
      <w:r>
        <w:rPr>
          <w:spacing w:val="-2"/>
        </w:rPr>
        <w:t xml:space="preserve"> method="post"&gt;</w:t>
      </w:r>
    </w:p>
    <w:p w14:paraId="6BDB6135" w14:textId="77777777" w:rsidR="00BA3126" w:rsidRDefault="00BA3126">
      <w:pPr>
        <w:pStyle w:val="BodyText"/>
        <w:spacing w:before="5"/>
      </w:pPr>
    </w:p>
    <w:p w14:paraId="5A2D11AF" w14:textId="77777777" w:rsidR="00BA3126" w:rsidRDefault="00000000">
      <w:pPr>
        <w:pStyle w:val="BodyText"/>
        <w:ind w:left="1160"/>
      </w:pPr>
      <w:r>
        <w:t>&lt;label</w:t>
      </w:r>
      <w:r>
        <w:rPr>
          <w:spacing w:val="-3"/>
        </w:rPr>
        <w:t xml:space="preserve"> </w:t>
      </w:r>
      <w:r>
        <w:rPr>
          <w:spacing w:val="-2"/>
        </w:rPr>
        <w:t>for="name"&gt;Username:&lt;/label&gt;</w:t>
      </w:r>
    </w:p>
    <w:p w14:paraId="0E0C41EA" w14:textId="77777777" w:rsidR="00BA3126" w:rsidRDefault="00BA3126">
      <w:pPr>
        <w:pStyle w:val="BodyText"/>
        <w:spacing w:before="5"/>
      </w:pPr>
    </w:p>
    <w:p w14:paraId="07497199" w14:textId="77777777" w:rsidR="00BA3126" w:rsidRDefault="00000000">
      <w:pPr>
        <w:pStyle w:val="BodyText"/>
        <w:ind w:left="1160"/>
      </w:pPr>
      <w:r>
        <w:t>&lt;input</w:t>
      </w:r>
      <w:r>
        <w:rPr>
          <w:spacing w:val="-4"/>
        </w:rPr>
        <w:t xml:space="preserve"> </w:t>
      </w:r>
      <w:r>
        <w:t>type="text"</w:t>
      </w:r>
      <w:r>
        <w:rPr>
          <w:spacing w:val="-2"/>
        </w:rPr>
        <w:t xml:space="preserve"> </w:t>
      </w:r>
      <w:r>
        <w:t>id="name"</w:t>
      </w:r>
      <w:r>
        <w:rPr>
          <w:spacing w:val="-2"/>
        </w:rPr>
        <w:t xml:space="preserve"> </w:t>
      </w:r>
      <w:r>
        <w:t>name="name"</w:t>
      </w:r>
      <w:r>
        <w:rPr>
          <w:spacing w:val="-2"/>
        </w:rPr>
        <w:t xml:space="preserve"> </w:t>
      </w:r>
      <w:r>
        <w:t>required</w:t>
      </w:r>
      <w:r>
        <w:rPr>
          <w:spacing w:val="-1"/>
        </w:rPr>
        <w:t xml:space="preserve"> </w:t>
      </w:r>
      <w:r>
        <w:rPr>
          <w:spacing w:val="-5"/>
        </w:rPr>
        <w:t>/&gt;</w:t>
      </w:r>
    </w:p>
    <w:p w14:paraId="2797A7EA" w14:textId="77777777" w:rsidR="00BA3126" w:rsidRDefault="00BA3126">
      <w:pPr>
        <w:pStyle w:val="BodyText"/>
      </w:pPr>
    </w:p>
    <w:p w14:paraId="001191BB" w14:textId="77777777" w:rsidR="00BA3126" w:rsidRDefault="00BA3126">
      <w:pPr>
        <w:pStyle w:val="BodyText"/>
      </w:pPr>
    </w:p>
    <w:p w14:paraId="3D105E9E" w14:textId="77777777" w:rsidR="00BA3126" w:rsidRDefault="00BA3126">
      <w:pPr>
        <w:pStyle w:val="BodyText"/>
        <w:spacing w:before="10"/>
      </w:pPr>
    </w:p>
    <w:p w14:paraId="380AA945" w14:textId="77777777" w:rsidR="00BA3126" w:rsidRDefault="00000000">
      <w:pPr>
        <w:pStyle w:val="BodyText"/>
        <w:ind w:left="1160"/>
      </w:pPr>
      <w:r>
        <w:t>&lt;label</w:t>
      </w:r>
      <w:r>
        <w:rPr>
          <w:spacing w:val="-3"/>
        </w:rPr>
        <w:t xml:space="preserve"> </w:t>
      </w:r>
      <w:r>
        <w:rPr>
          <w:spacing w:val="-2"/>
        </w:rPr>
        <w:t>for="password"&gt;Password:&lt;/label&gt;</w:t>
      </w:r>
    </w:p>
    <w:p w14:paraId="0C0C8354" w14:textId="77777777" w:rsidR="00BA3126" w:rsidRDefault="00BA3126">
      <w:pPr>
        <w:sectPr w:rsidR="00BA3126">
          <w:pgSz w:w="11930" w:h="16850"/>
          <w:pgMar w:top="1640" w:right="440" w:bottom="1080" w:left="760" w:header="0" w:footer="894" w:gutter="0"/>
          <w:cols w:space="720"/>
        </w:sectPr>
      </w:pPr>
    </w:p>
    <w:p w14:paraId="5716D706" w14:textId="77777777" w:rsidR="00BA3126" w:rsidRDefault="00000000">
      <w:pPr>
        <w:pStyle w:val="BodyText"/>
        <w:spacing w:before="74"/>
        <w:ind w:left="1160"/>
      </w:pPr>
      <w:r>
        <w:lastRenderedPageBreak/>
        <w:t>&lt;input</w:t>
      </w:r>
      <w:r>
        <w:rPr>
          <w:spacing w:val="-5"/>
        </w:rPr>
        <w:t xml:space="preserve"> </w:t>
      </w:r>
      <w:r>
        <w:t>type="password" id="password"</w:t>
      </w:r>
      <w:r>
        <w:rPr>
          <w:spacing w:val="-2"/>
        </w:rPr>
        <w:t xml:space="preserve"> </w:t>
      </w:r>
      <w:r>
        <w:t>name="password"</w:t>
      </w:r>
      <w:r>
        <w:rPr>
          <w:spacing w:val="-2"/>
        </w:rPr>
        <w:t xml:space="preserve"> required&gt;</w:t>
      </w:r>
    </w:p>
    <w:p w14:paraId="2243F326" w14:textId="77777777" w:rsidR="00BA3126" w:rsidRDefault="00BA3126">
      <w:pPr>
        <w:pStyle w:val="BodyText"/>
      </w:pPr>
    </w:p>
    <w:p w14:paraId="23D3B6D9" w14:textId="77777777" w:rsidR="00BA3126" w:rsidRDefault="00BA3126">
      <w:pPr>
        <w:pStyle w:val="BodyText"/>
      </w:pPr>
    </w:p>
    <w:p w14:paraId="0C1A6599" w14:textId="77777777" w:rsidR="00BA3126" w:rsidRDefault="00BA3126">
      <w:pPr>
        <w:pStyle w:val="BodyText"/>
        <w:spacing w:before="12"/>
      </w:pPr>
    </w:p>
    <w:p w14:paraId="6BB84BFC" w14:textId="77777777" w:rsidR="00BA3126" w:rsidRDefault="00000000">
      <w:pPr>
        <w:pStyle w:val="BodyText"/>
        <w:spacing w:before="1"/>
        <w:ind w:left="860"/>
      </w:pPr>
      <w:r>
        <w:t>&lt;input</w:t>
      </w:r>
      <w:r>
        <w:rPr>
          <w:spacing w:val="-2"/>
        </w:rPr>
        <w:t xml:space="preserve"> </w:t>
      </w:r>
      <w:r>
        <w:t>type="submit"</w:t>
      </w:r>
      <w:r>
        <w:rPr>
          <w:spacing w:val="-1"/>
        </w:rPr>
        <w:t xml:space="preserve"> </w:t>
      </w:r>
      <w:r>
        <w:t>value="Sign</w:t>
      </w:r>
      <w:r>
        <w:rPr>
          <w:spacing w:val="-1"/>
        </w:rPr>
        <w:t xml:space="preserve"> </w:t>
      </w:r>
      <w:r>
        <w:t>in"</w:t>
      </w:r>
      <w:r>
        <w:rPr>
          <w:spacing w:val="-1"/>
        </w:rPr>
        <w:t xml:space="preserve"> </w:t>
      </w:r>
      <w:r>
        <w:rPr>
          <w:spacing w:val="-2"/>
        </w:rPr>
        <w:t>class="login"&gt;</w:t>
      </w:r>
    </w:p>
    <w:p w14:paraId="18480599" w14:textId="77777777" w:rsidR="00BA3126" w:rsidRDefault="00BA3126">
      <w:pPr>
        <w:pStyle w:val="BodyText"/>
        <w:spacing w:before="4"/>
      </w:pPr>
    </w:p>
    <w:p w14:paraId="1E0B8C96" w14:textId="77777777" w:rsidR="00BA3126" w:rsidRDefault="00000000">
      <w:pPr>
        <w:pStyle w:val="BodyText"/>
        <w:ind w:right="9233"/>
        <w:jc w:val="right"/>
      </w:pPr>
      <w:r>
        <w:rPr>
          <w:spacing w:val="-2"/>
        </w:rPr>
        <w:t>&lt;/form&gt;</w:t>
      </w:r>
    </w:p>
    <w:p w14:paraId="3C1D0D57" w14:textId="77777777" w:rsidR="00BA3126" w:rsidRDefault="00BA3126">
      <w:pPr>
        <w:pStyle w:val="BodyText"/>
        <w:spacing w:before="5"/>
      </w:pPr>
    </w:p>
    <w:p w14:paraId="41959AF2" w14:textId="77777777" w:rsidR="00BA3126" w:rsidRDefault="00000000">
      <w:pPr>
        <w:pStyle w:val="BodyText"/>
        <w:ind w:left="980"/>
      </w:pPr>
      <w:r>
        <w:t>&lt;a</w:t>
      </w:r>
      <w:r>
        <w:rPr>
          <w:spacing w:val="-4"/>
        </w:rPr>
        <w:t xml:space="preserve"> </w:t>
      </w:r>
      <w:proofErr w:type="spellStart"/>
      <w:r>
        <w:t>href</w:t>
      </w:r>
      <w:proofErr w:type="spellEnd"/>
      <w:r>
        <w:t>="projectreg.html"&gt;New</w:t>
      </w:r>
      <w:r>
        <w:rPr>
          <w:spacing w:val="-2"/>
        </w:rPr>
        <w:t xml:space="preserve"> </w:t>
      </w:r>
      <w:proofErr w:type="gramStart"/>
      <w:r>
        <w:rPr>
          <w:spacing w:val="-2"/>
        </w:rPr>
        <w:t>User?&lt;</w:t>
      </w:r>
      <w:proofErr w:type="gramEnd"/>
      <w:r>
        <w:rPr>
          <w:spacing w:val="-2"/>
        </w:rPr>
        <w:t>/a&gt;</w:t>
      </w:r>
    </w:p>
    <w:p w14:paraId="236615AD" w14:textId="77777777" w:rsidR="00BA3126" w:rsidRDefault="00BA3126">
      <w:pPr>
        <w:pStyle w:val="BodyText"/>
        <w:spacing w:before="5"/>
      </w:pPr>
    </w:p>
    <w:p w14:paraId="1E5A4692" w14:textId="77777777" w:rsidR="00BA3126" w:rsidRDefault="00000000">
      <w:pPr>
        <w:pStyle w:val="BodyText"/>
        <w:ind w:right="9212"/>
        <w:jc w:val="right"/>
      </w:pPr>
      <w:r>
        <w:rPr>
          <w:spacing w:val="-2"/>
        </w:rPr>
        <w:t>&lt;/div&gt;</w:t>
      </w:r>
    </w:p>
    <w:p w14:paraId="085215C6" w14:textId="77777777" w:rsidR="00BA3126" w:rsidRDefault="00BA3126">
      <w:pPr>
        <w:pStyle w:val="BodyText"/>
        <w:spacing w:before="5"/>
      </w:pPr>
    </w:p>
    <w:p w14:paraId="501A1263" w14:textId="77777777" w:rsidR="00BA3126" w:rsidRDefault="00000000">
      <w:pPr>
        <w:pStyle w:val="BodyText"/>
        <w:spacing w:before="1"/>
        <w:ind w:right="9221"/>
        <w:jc w:val="right"/>
      </w:pPr>
      <w:r>
        <w:rPr>
          <w:spacing w:val="-2"/>
        </w:rPr>
        <w:t>&lt;/body&gt;</w:t>
      </w:r>
    </w:p>
    <w:p w14:paraId="1340486B" w14:textId="77777777" w:rsidR="00BA3126" w:rsidRDefault="00BA3126">
      <w:pPr>
        <w:pStyle w:val="BodyText"/>
        <w:spacing w:before="7"/>
      </w:pPr>
    </w:p>
    <w:p w14:paraId="2426EC4B" w14:textId="77777777" w:rsidR="00BA3126" w:rsidRDefault="00000000">
      <w:pPr>
        <w:pStyle w:val="BodyText"/>
        <w:ind w:right="9258"/>
        <w:jc w:val="right"/>
      </w:pPr>
      <w:r>
        <w:rPr>
          <w:spacing w:val="-2"/>
        </w:rPr>
        <w:t>&lt;/html&gt;</w:t>
      </w:r>
    </w:p>
    <w:p w14:paraId="0443AE4D" w14:textId="77777777" w:rsidR="00BA3126" w:rsidRDefault="00BA3126">
      <w:pPr>
        <w:pStyle w:val="BodyText"/>
      </w:pPr>
    </w:p>
    <w:p w14:paraId="3382642A" w14:textId="77777777" w:rsidR="00BA3126" w:rsidRDefault="00BA3126">
      <w:pPr>
        <w:pStyle w:val="BodyText"/>
      </w:pPr>
    </w:p>
    <w:p w14:paraId="2C496ED5" w14:textId="77777777" w:rsidR="00BA3126" w:rsidRDefault="00BA3126">
      <w:pPr>
        <w:pStyle w:val="BodyText"/>
        <w:spacing w:before="4"/>
      </w:pPr>
    </w:p>
    <w:p w14:paraId="182DB779" w14:textId="77777777" w:rsidR="00BA3126" w:rsidRDefault="00000000">
      <w:pPr>
        <w:spacing w:before="1"/>
        <w:ind w:left="680"/>
        <w:rPr>
          <w:b/>
          <w:sz w:val="24"/>
        </w:rPr>
      </w:pPr>
      <w:r>
        <w:rPr>
          <w:b/>
          <w:spacing w:val="-2"/>
          <w:sz w:val="24"/>
        </w:rPr>
        <w:t>STYLE.CSS:</w:t>
      </w:r>
    </w:p>
    <w:p w14:paraId="2CE46B7C" w14:textId="77777777" w:rsidR="00BA3126" w:rsidRDefault="00BA3126">
      <w:pPr>
        <w:pStyle w:val="BodyText"/>
        <w:rPr>
          <w:b/>
        </w:rPr>
      </w:pPr>
    </w:p>
    <w:p w14:paraId="51FC354F" w14:textId="77777777" w:rsidR="00BA3126" w:rsidRDefault="00BA3126">
      <w:pPr>
        <w:pStyle w:val="BodyText"/>
        <w:rPr>
          <w:b/>
        </w:rPr>
      </w:pPr>
    </w:p>
    <w:p w14:paraId="5395F98E" w14:textId="77777777" w:rsidR="00BA3126" w:rsidRDefault="00BA3126">
      <w:pPr>
        <w:pStyle w:val="BodyText"/>
        <w:spacing w:before="9"/>
        <w:rPr>
          <w:b/>
        </w:rPr>
      </w:pPr>
    </w:p>
    <w:p w14:paraId="3B939EF8" w14:textId="77777777" w:rsidR="00BA3126" w:rsidRDefault="00000000">
      <w:pPr>
        <w:pStyle w:val="BodyText"/>
        <w:ind w:left="680"/>
      </w:pPr>
      <w:r>
        <w:t xml:space="preserve">body </w:t>
      </w:r>
      <w:r>
        <w:rPr>
          <w:spacing w:val="-10"/>
        </w:rPr>
        <w:t>{</w:t>
      </w:r>
    </w:p>
    <w:p w14:paraId="29465687" w14:textId="77777777" w:rsidR="00BA3126" w:rsidRDefault="00BA3126">
      <w:pPr>
        <w:pStyle w:val="BodyText"/>
        <w:spacing w:before="5"/>
      </w:pPr>
    </w:p>
    <w:p w14:paraId="0A7248FF" w14:textId="77777777" w:rsidR="00BA3126" w:rsidRDefault="00000000">
      <w:pPr>
        <w:pStyle w:val="BodyText"/>
        <w:spacing w:before="1" w:line="487" w:lineRule="auto"/>
        <w:ind w:left="920" w:right="4438"/>
      </w:pPr>
      <w:r>
        <w:t>font-family:</w:t>
      </w:r>
      <w:r>
        <w:rPr>
          <w:spacing w:val="-11"/>
        </w:rPr>
        <w:t xml:space="preserve"> </w:t>
      </w:r>
      <w:r>
        <w:t>Georgia,</w:t>
      </w:r>
      <w:r>
        <w:rPr>
          <w:spacing w:val="-10"/>
        </w:rPr>
        <w:t xml:space="preserve"> </w:t>
      </w:r>
      <w:r>
        <w:t>'Times</w:t>
      </w:r>
      <w:r>
        <w:rPr>
          <w:spacing w:val="-13"/>
        </w:rPr>
        <w:t xml:space="preserve"> </w:t>
      </w:r>
      <w:r>
        <w:t>New</w:t>
      </w:r>
      <w:r>
        <w:rPr>
          <w:spacing w:val="-11"/>
        </w:rPr>
        <w:t xml:space="preserve"> </w:t>
      </w:r>
      <w:r>
        <w:t>Roman',</w:t>
      </w:r>
      <w:r>
        <w:rPr>
          <w:spacing w:val="-12"/>
        </w:rPr>
        <w:t xml:space="preserve"> </w:t>
      </w:r>
      <w:r>
        <w:t>Times,</w:t>
      </w:r>
      <w:r>
        <w:rPr>
          <w:spacing w:val="-12"/>
        </w:rPr>
        <w:t xml:space="preserve"> </w:t>
      </w:r>
      <w:r>
        <w:t>serif; background-color: #f2f2f2;</w:t>
      </w:r>
    </w:p>
    <w:p w14:paraId="5D670AD8" w14:textId="77777777" w:rsidR="00BA3126" w:rsidRDefault="00000000">
      <w:pPr>
        <w:pStyle w:val="BodyText"/>
        <w:spacing w:line="276" w:lineRule="auto"/>
        <w:ind w:left="680" w:right="1012" w:firstLine="7155"/>
      </w:pPr>
      <w:r>
        <w:rPr>
          <w:spacing w:val="-2"/>
        </w:rPr>
        <w:t xml:space="preserve">background-image: </w:t>
      </w:r>
      <w:proofErr w:type="gramStart"/>
      <w:r>
        <w:rPr>
          <w:spacing w:val="-2"/>
        </w:rPr>
        <w:t>url(</w:t>
      </w:r>
      <w:proofErr w:type="gramEnd"/>
      <w:r>
        <w:rPr>
          <w:spacing w:val="-2"/>
        </w:rPr>
        <w:t>https://cdnimg.webstaurantstore.com/uploads/blog/2019/4/restaurant-table-settings-formal</w:t>
      </w:r>
    </w:p>
    <w:p w14:paraId="5517E0C0" w14:textId="77777777" w:rsidR="00BA3126" w:rsidRDefault="00000000">
      <w:pPr>
        <w:pStyle w:val="BodyText"/>
        <w:spacing w:line="275" w:lineRule="exact"/>
        <w:ind w:left="680"/>
      </w:pPr>
      <w:r>
        <w:rPr>
          <w:spacing w:val="-2"/>
        </w:rPr>
        <w:t>.gif);</w:t>
      </w:r>
    </w:p>
    <w:p w14:paraId="10160F41" w14:textId="77777777" w:rsidR="00BA3126" w:rsidRDefault="00BA3126">
      <w:pPr>
        <w:pStyle w:val="BodyText"/>
        <w:spacing w:before="31"/>
      </w:pPr>
    </w:p>
    <w:p w14:paraId="3953DA80" w14:textId="77777777" w:rsidR="00BA3126" w:rsidRDefault="00000000">
      <w:pPr>
        <w:pStyle w:val="BodyText"/>
        <w:ind w:left="1419"/>
      </w:pPr>
      <w:r>
        <w:t>background-position:</w:t>
      </w:r>
      <w:r>
        <w:rPr>
          <w:spacing w:val="-4"/>
        </w:rPr>
        <w:t xml:space="preserve"> </w:t>
      </w:r>
      <w:r>
        <w:rPr>
          <w:spacing w:val="-2"/>
        </w:rPr>
        <w:t>100%;</w:t>
      </w:r>
    </w:p>
    <w:p w14:paraId="60F22894" w14:textId="77777777" w:rsidR="00BA3126" w:rsidRDefault="00BA3126">
      <w:pPr>
        <w:pStyle w:val="BodyText"/>
        <w:spacing w:before="5"/>
      </w:pPr>
    </w:p>
    <w:p w14:paraId="450BABED" w14:textId="77777777" w:rsidR="00BA3126" w:rsidRDefault="00000000">
      <w:pPr>
        <w:ind w:left="800"/>
        <w:rPr>
          <w:sz w:val="24"/>
        </w:rPr>
      </w:pPr>
      <w:r>
        <w:rPr>
          <w:spacing w:val="-10"/>
          <w:sz w:val="24"/>
        </w:rPr>
        <w:t>}</w:t>
      </w:r>
    </w:p>
    <w:p w14:paraId="6BCF8E18" w14:textId="77777777" w:rsidR="00BA3126" w:rsidRDefault="00BA3126">
      <w:pPr>
        <w:pStyle w:val="BodyText"/>
        <w:spacing w:before="8"/>
      </w:pPr>
    </w:p>
    <w:p w14:paraId="148B173F" w14:textId="77777777" w:rsidR="00BA3126" w:rsidRDefault="00000000">
      <w:pPr>
        <w:pStyle w:val="BodyText"/>
        <w:ind w:left="800"/>
      </w:pPr>
      <w:proofErr w:type="gramStart"/>
      <w:r>
        <w:rPr>
          <w:spacing w:val="-2"/>
        </w:rPr>
        <w:t>.sign</w:t>
      </w:r>
      <w:proofErr w:type="gramEnd"/>
      <w:r>
        <w:rPr>
          <w:spacing w:val="-2"/>
        </w:rPr>
        <w:t>{</w:t>
      </w:r>
    </w:p>
    <w:p w14:paraId="37078E59" w14:textId="77777777" w:rsidR="00BA3126" w:rsidRDefault="00BA3126">
      <w:pPr>
        <w:pStyle w:val="BodyText"/>
        <w:spacing w:before="5"/>
      </w:pPr>
    </w:p>
    <w:p w14:paraId="37ECCA98" w14:textId="77777777" w:rsidR="00BA3126" w:rsidRDefault="00000000">
      <w:pPr>
        <w:pStyle w:val="BodyText"/>
        <w:ind w:left="920"/>
      </w:pPr>
      <w:r>
        <w:t xml:space="preserve">width: </w:t>
      </w:r>
      <w:r>
        <w:rPr>
          <w:spacing w:val="-2"/>
        </w:rPr>
        <w:t>300px;</w:t>
      </w:r>
    </w:p>
    <w:p w14:paraId="1224F007" w14:textId="77777777" w:rsidR="00BA3126" w:rsidRDefault="00BA3126">
      <w:pPr>
        <w:pStyle w:val="BodyText"/>
        <w:spacing w:before="4"/>
      </w:pPr>
    </w:p>
    <w:p w14:paraId="2E1908F9" w14:textId="77777777" w:rsidR="00BA3126" w:rsidRDefault="00000000">
      <w:pPr>
        <w:pStyle w:val="BodyText"/>
        <w:spacing w:before="1" w:line="484" w:lineRule="auto"/>
        <w:ind w:left="920" w:right="7178"/>
      </w:pPr>
      <w:r>
        <w:t>background-color:</w:t>
      </w:r>
      <w:r>
        <w:rPr>
          <w:spacing w:val="-15"/>
        </w:rPr>
        <w:t xml:space="preserve"> </w:t>
      </w:r>
      <w:r>
        <w:t>#f2f2f2; border-radius: 2px; padding: 3rem;</w:t>
      </w:r>
    </w:p>
    <w:p w14:paraId="1179F66D" w14:textId="77777777" w:rsidR="00BA3126" w:rsidRDefault="00000000">
      <w:pPr>
        <w:pStyle w:val="BodyText"/>
        <w:spacing w:line="484" w:lineRule="auto"/>
        <w:ind w:left="920" w:right="8241"/>
      </w:pPr>
      <w:r>
        <w:t>display:</w:t>
      </w:r>
      <w:r>
        <w:rPr>
          <w:spacing w:val="-8"/>
        </w:rPr>
        <w:t xml:space="preserve"> </w:t>
      </w:r>
      <w:r>
        <w:t>block; margin:</w:t>
      </w:r>
      <w:r>
        <w:rPr>
          <w:spacing w:val="-13"/>
        </w:rPr>
        <w:t xml:space="preserve"> </w:t>
      </w:r>
      <w:r>
        <w:t>0</w:t>
      </w:r>
      <w:r>
        <w:rPr>
          <w:spacing w:val="-12"/>
        </w:rPr>
        <w:t xml:space="preserve"> </w:t>
      </w:r>
      <w:r>
        <w:rPr>
          <w:spacing w:val="-2"/>
        </w:rPr>
        <w:t>auto;</w:t>
      </w:r>
    </w:p>
    <w:p w14:paraId="0EEF6F65" w14:textId="77777777" w:rsidR="00BA3126" w:rsidRDefault="00BA3126">
      <w:pPr>
        <w:spacing w:line="484" w:lineRule="auto"/>
        <w:sectPr w:rsidR="00BA3126">
          <w:pgSz w:w="11930" w:h="16850"/>
          <w:pgMar w:top="1580" w:right="440" w:bottom="1080" w:left="760" w:header="0" w:footer="894" w:gutter="0"/>
          <w:cols w:space="720"/>
        </w:sectPr>
      </w:pPr>
    </w:p>
    <w:p w14:paraId="12912739" w14:textId="77777777" w:rsidR="00BA3126" w:rsidRDefault="00000000">
      <w:pPr>
        <w:spacing w:before="78"/>
        <w:ind w:left="800"/>
        <w:rPr>
          <w:sz w:val="24"/>
        </w:rPr>
      </w:pPr>
      <w:r>
        <w:rPr>
          <w:spacing w:val="-10"/>
          <w:sz w:val="24"/>
        </w:rPr>
        <w:lastRenderedPageBreak/>
        <w:t>}</w:t>
      </w:r>
    </w:p>
    <w:p w14:paraId="659A6BA7" w14:textId="77777777" w:rsidR="00BA3126" w:rsidRDefault="00BA3126">
      <w:pPr>
        <w:pStyle w:val="BodyText"/>
      </w:pPr>
    </w:p>
    <w:p w14:paraId="7020DD7A" w14:textId="77777777" w:rsidR="00BA3126" w:rsidRDefault="00BA3126">
      <w:pPr>
        <w:pStyle w:val="BodyText"/>
      </w:pPr>
    </w:p>
    <w:p w14:paraId="37DD7C2B" w14:textId="77777777" w:rsidR="00BA3126" w:rsidRDefault="00BA3126">
      <w:pPr>
        <w:pStyle w:val="BodyText"/>
        <w:spacing w:before="12"/>
      </w:pPr>
    </w:p>
    <w:p w14:paraId="46F1585C" w14:textId="77777777" w:rsidR="00BA3126" w:rsidRDefault="00000000">
      <w:pPr>
        <w:pStyle w:val="BodyText"/>
        <w:spacing w:before="1" w:line="482" w:lineRule="auto"/>
        <w:ind w:left="920" w:right="8241" w:hanging="120"/>
      </w:pPr>
      <w:r>
        <w:t xml:space="preserve">.container </w:t>
      </w:r>
      <w:proofErr w:type="gramStart"/>
      <w:r>
        <w:t>{ width</w:t>
      </w:r>
      <w:proofErr w:type="gramEnd"/>
      <w:r>
        <w:t>: 350px; margin:</w:t>
      </w:r>
      <w:r>
        <w:rPr>
          <w:spacing w:val="-15"/>
        </w:rPr>
        <w:t xml:space="preserve"> </w:t>
      </w:r>
      <w:r>
        <w:t>0</w:t>
      </w:r>
      <w:r>
        <w:rPr>
          <w:spacing w:val="-15"/>
        </w:rPr>
        <w:t xml:space="preserve"> </w:t>
      </w:r>
      <w:r>
        <w:t>auto; padding:</w:t>
      </w:r>
      <w:r>
        <w:rPr>
          <w:spacing w:val="-15"/>
        </w:rPr>
        <w:t xml:space="preserve"> </w:t>
      </w:r>
      <w:r>
        <w:rPr>
          <w:spacing w:val="-4"/>
        </w:rPr>
        <w:t>2rem;</w:t>
      </w:r>
    </w:p>
    <w:p w14:paraId="33D799FD" w14:textId="77777777" w:rsidR="00BA3126" w:rsidRDefault="00000000">
      <w:pPr>
        <w:pStyle w:val="BodyText"/>
        <w:spacing w:before="6" w:line="484" w:lineRule="auto"/>
        <w:ind w:left="920" w:right="6739"/>
      </w:pPr>
      <w:r>
        <w:t>background-color:</w:t>
      </w:r>
      <w:r>
        <w:rPr>
          <w:spacing w:val="-15"/>
        </w:rPr>
        <w:t xml:space="preserve"> </w:t>
      </w:r>
      <w:proofErr w:type="spellStart"/>
      <w:r>
        <w:t>whitesmoke</w:t>
      </w:r>
      <w:proofErr w:type="spellEnd"/>
      <w:r>
        <w:t>; border-radius: 4px;</w:t>
      </w:r>
    </w:p>
    <w:p w14:paraId="713B4D35" w14:textId="77777777" w:rsidR="00BA3126" w:rsidRDefault="00000000">
      <w:pPr>
        <w:pStyle w:val="BodyText"/>
        <w:spacing w:line="275" w:lineRule="exact"/>
        <w:ind w:left="920"/>
      </w:pPr>
      <w:r>
        <w:t>box-shadow:</w:t>
      </w:r>
      <w:r>
        <w:rPr>
          <w:spacing w:val="-3"/>
        </w:rPr>
        <w:t xml:space="preserve"> </w:t>
      </w:r>
      <w:r>
        <w:t>0</w:t>
      </w:r>
      <w:r>
        <w:rPr>
          <w:spacing w:val="-1"/>
        </w:rPr>
        <w:t xml:space="preserve"> </w:t>
      </w:r>
      <w:r>
        <w:t>2px</w:t>
      </w:r>
      <w:r>
        <w:rPr>
          <w:spacing w:val="-1"/>
        </w:rPr>
        <w:t xml:space="preserve"> </w:t>
      </w:r>
      <w:r>
        <w:t xml:space="preserve">4px </w:t>
      </w:r>
      <w:proofErr w:type="spellStart"/>
      <w:proofErr w:type="gramStart"/>
      <w:r>
        <w:t>rgba</w:t>
      </w:r>
      <w:proofErr w:type="spellEnd"/>
      <w:r>
        <w:t>(</w:t>
      </w:r>
      <w:proofErr w:type="gramEnd"/>
      <w:r>
        <w:t>0,</w:t>
      </w:r>
      <w:r>
        <w:rPr>
          <w:spacing w:val="-1"/>
        </w:rPr>
        <w:t xml:space="preserve"> </w:t>
      </w:r>
      <w:r>
        <w:t>0,</w:t>
      </w:r>
      <w:r>
        <w:rPr>
          <w:spacing w:val="-2"/>
        </w:rPr>
        <w:t xml:space="preserve"> </w:t>
      </w:r>
      <w:r>
        <w:t xml:space="preserve">0, </w:t>
      </w:r>
      <w:r>
        <w:rPr>
          <w:spacing w:val="-2"/>
        </w:rPr>
        <w:t>0.1);</w:t>
      </w:r>
    </w:p>
    <w:p w14:paraId="0B0DE357" w14:textId="77777777" w:rsidR="00BA3126" w:rsidRDefault="00BA3126">
      <w:pPr>
        <w:pStyle w:val="BodyText"/>
        <w:spacing w:before="5"/>
      </w:pPr>
    </w:p>
    <w:p w14:paraId="2ED74877" w14:textId="77777777" w:rsidR="00BA3126" w:rsidRDefault="00000000">
      <w:pPr>
        <w:ind w:left="800"/>
        <w:rPr>
          <w:sz w:val="24"/>
        </w:rPr>
      </w:pPr>
      <w:r>
        <w:rPr>
          <w:spacing w:val="-10"/>
          <w:sz w:val="24"/>
        </w:rPr>
        <w:t>}</w:t>
      </w:r>
    </w:p>
    <w:p w14:paraId="1403B821" w14:textId="77777777" w:rsidR="00BA3126" w:rsidRDefault="00BA3126">
      <w:pPr>
        <w:pStyle w:val="BodyText"/>
      </w:pPr>
    </w:p>
    <w:p w14:paraId="6DBB749F" w14:textId="77777777" w:rsidR="00BA3126" w:rsidRDefault="00BA3126">
      <w:pPr>
        <w:pStyle w:val="BodyText"/>
      </w:pPr>
    </w:p>
    <w:p w14:paraId="4B75DF2A" w14:textId="77777777" w:rsidR="00BA3126" w:rsidRDefault="00BA3126">
      <w:pPr>
        <w:pStyle w:val="BodyText"/>
        <w:spacing w:before="9"/>
      </w:pPr>
    </w:p>
    <w:p w14:paraId="03FF1B37" w14:textId="77777777" w:rsidR="00BA3126" w:rsidRDefault="00000000">
      <w:pPr>
        <w:pStyle w:val="BodyText"/>
        <w:spacing w:before="1"/>
        <w:ind w:left="800"/>
      </w:pPr>
      <w:r>
        <w:t xml:space="preserve">h1 </w:t>
      </w:r>
      <w:r>
        <w:rPr>
          <w:spacing w:val="-10"/>
        </w:rPr>
        <w:t>{</w:t>
      </w:r>
    </w:p>
    <w:p w14:paraId="6CC3AEFF" w14:textId="77777777" w:rsidR="00BA3126" w:rsidRDefault="00BA3126">
      <w:pPr>
        <w:pStyle w:val="BodyText"/>
        <w:spacing w:before="7"/>
      </w:pPr>
    </w:p>
    <w:p w14:paraId="2A1D584F" w14:textId="77777777" w:rsidR="00BA3126" w:rsidRDefault="00000000">
      <w:pPr>
        <w:pStyle w:val="BodyText"/>
        <w:spacing w:line="482" w:lineRule="auto"/>
        <w:ind w:left="920" w:right="7692"/>
      </w:pPr>
      <w:r>
        <w:t xml:space="preserve">text-align: center; </w:t>
      </w:r>
      <w:r>
        <w:rPr>
          <w:spacing w:val="-2"/>
        </w:rPr>
        <w:t>margin-bottom:</w:t>
      </w:r>
      <w:r>
        <w:rPr>
          <w:spacing w:val="-11"/>
        </w:rPr>
        <w:t xml:space="preserve"> </w:t>
      </w:r>
      <w:r>
        <w:rPr>
          <w:spacing w:val="-2"/>
        </w:rPr>
        <w:t>2rem;</w:t>
      </w:r>
    </w:p>
    <w:p w14:paraId="42D1A94A" w14:textId="77777777" w:rsidR="00BA3126" w:rsidRDefault="00000000">
      <w:pPr>
        <w:spacing w:line="276" w:lineRule="exact"/>
        <w:ind w:left="800"/>
        <w:rPr>
          <w:sz w:val="24"/>
        </w:rPr>
      </w:pPr>
      <w:r>
        <w:rPr>
          <w:spacing w:val="-10"/>
          <w:sz w:val="24"/>
        </w:rPr>
        <w:t>}</w:t>
      </w:r>
    </w:p>
    <w:p w14:paraId="00584684" w14:textId="77777777" w:rsidR="00BA3126" w:rsidRDefault="00BA3126">
      <w:pPr>
        <w:pStyle w:val="BodyText"/>
        <w:spacing w:before="62"/>
      </w:pPr>
    </w:p>
    <w:p w14:paraId="5595E622" w14:textId="77777777" w:rsidR="00BA3126" w:rsidRDefault="00000000">
      <w:pPr>
        <w:pStyle w:val="BodyText"/>
        <w:ind w:left="800"/>
      </w:pPr>
      <w:r>
        <w:t>label</w:t>
      </w:r>
      <w:r>
        <w:rPr>
          <w:spacing w:val="-2"/>
        </w:rPr>
        <w:t xml:space="preserve"> </w:t>
      </w:r>
      <w:r>
        <w:rPr>
          <w:spacing w:val="-10"/>
        </w:rPr>
        <w:t>{</w:t>
      </w:r>
    </w:p>
    <w:p w14:paraId="72AA7852" w14:textId="77777777" w:rsidR="00BA3126" w:rsidRDefault="00BA3126">
      <w:pPr>
        <w:pStyle w:val="BodyText"/>
        <w:spacing w:before="5"/>
      </w:pPr>
    </w:p>
    <w:p w14:paraId="10D6E571" w14:textId="77777777" w:rsidR="00BA3126" w:rsidRDefault="00000000">
      <w:pPr>
        <w:pStyle w:val="BodyText"/>
        <w:ind w:left="920"/>
      </w:pPr>
      <w:r>
        <w:t>display:</w:t>
      </w:r>
      <w:r>
        <w:rPr>
          <w:spacing w:val="-1"/>
        </w:rPr>
        <w:t xml:space="preserve"> </w:t>
      </w:r>
      <w:r>
        <w:rPr>
          <w:spacing w:val="-2"/>
        </w:rPr>
        <w:t>block;</w:t>
      </w:r>
    </w:p>
    <w:p w14:paraId="1F2CD913" w14:textId="77777777" w:rsidR="00BA3126" w:rsidRDefault="00BA3126">
      <w:pPr>
        <w:pStyle w:val="BodyText"/>
        <w:spacing w:before="7"/>
      </w:pPr>
    </w:p>
    <w:p w14:paraId="16906A26" w14:textId="77777777" w:rsidR="00BA3126" w:rsidRDefault="00000000">
      <w:pPr>
        <w:pStyle w:val="BodyText"/>
        <w:spacing w:line="484" w:lineRule="auto"/>
        <w:ind w:left="920" w:right="7507"/>
      </w:pPr>
      <w:r>
        <w:t>margin-bottom:</w:t>
      </w:r>
      <w:r>
        <w:rPr>
          <w:spacing w:val="-15"/>
        </w:rPr>
        <w:t xml:space="preserve"> </w:t>
      </w:r>
      <w:r>
        <w:t>0.5rem; font-weight: bold;</w:t>
      </w:r>
    </w:p>
    <w:p w14:paraId="3D44E8C8" w14:textId="77777777" w:rsidR="00BA3126" w:rsidRDefault="00000000">
      <w:pPr>
        <w:spacing w:line="275" w:lineRule="exact"/>
        <w:ind w:left="800"/>
        <w:rPr>
          <w:sz w:val="24"/>
        </w:rPr>
      </w:pPr>
      <w:r>
        <w:rPr>
          <w:spacing w:val="-10"/>
          <w:sz w:val="24"/>
        </w:rPr>
        <w:t>}</w:t>
      </w:r>
    </w:p>
    <w:p w14:paraId="17A3043F" w14:textId="77777777" w:rsidR="00BA3126" w:rsidRDefault="00BA3126">
      <w:pPr>
        <w:pStyle w:val="BodyText"/>
      </w:pPr>
    </w:p>
    <w:p w14:paraId="63E69237" w14:textId="77777777" w:rsidR="00BA3126" w:rsidRDefault="00BA3126">
      <w:pPr>
        <w:pStyle w:val="BodyText"/>
      </w:pPr>
    </w:p>
    <w:p w14:paraId="1F844410" w14:textId="77777777" w:rsidR="00BA3126" w:rsidRDefault="00BA3126">
      <w:pPr>
        <w:pStyle w:val="BodyText"/>
        <w:spacing w:before="10"/>
      </w:pPr>
    </w:p>
    <w:p w14:paraId="3033EBDC" w14:textId="77777777" w:rsidR="00BA3126" w:rsidRDefault="00000000">
      <w:pPr>
        <w:pStyle w:val="BodyText"/>
        <w:spacing w:line="484" w:lineRule="auto"/>
        <w:ind w:left="800" w:right="9203"/>
      </w:pPr>
      <w:r>
        <w:rPr>
          <w:spacing w:val="-2"/>
        </w:rPr>
        <w:t xml:space="preserve">input, </w:t>
      </w:r>
      <w:r>
        <w:t>select</w:t>
      </w:r>
      <w:r>
        <w:rPr>
          <w:spacing w:val="-15"/>
        </w:rPr>
        <w:t xml:space="preserve"> </w:t>
      </w:r>
      <w:r>
        <w:t>{</w:t>
      </w:r>
    </w:p>
    <w:p w14:paraId="52EC2CCA" w14:textId="77777777" w:rsidR="00BA3126" w:rsidRDefault="00000000">
      <w:pPr>
        <w:pStyle w:val="BodyText"/>
        <w:spacing w:line="275" w:lineRule="exact"/>
        <w:ind w:left="920"/>
      </w:pPr>
      <w:r>
        <w:t>display:</w:t>
      </w:r>
      <w:r>
        <w:rPr>
          <w:spacing w:val="-1"/>
        </w:rPr>
        <w:t xml:space="preserve"> </w:t>
      </w:r>
      <w:r>
        <w:rPr>
          <w:spacing w:val="-2"/>
        </w:rPr>
        <w:t>block;</w:t>
      </w:r>
    </w:p>
    <w:p w14:paraId="497F215E" w14:textId="77777777" w:rsidR="00BA3126" w:rsidRDefault="00000000">
      <w:pPr>
        <w:pStyle w:val="BodyText"/>
        <w:spacing w:before="7" w:line="550" w:lineRule="atLeast"/>
        <w:ind w:left="920" w:right="8165"/>
      </w:pPr>
      <w:r>
        <w:t>width: 100%; padding:</w:t>
      </w:r>
      <w:r>
        <w:rPr>
          <w:spacing w:val="-15"/>
        </w:rPr>
        <w:t xml:space="preserve"> </w:t>
      </w:r>
      <w:r>
        <w:t>0.5rem;</w:t>
      </w:r>
    </w:p>
    <w:p w14:paraId="2D2FE0C7" w14:textId="77777777" w:rsidR="00BA3126" w:rsidRDefault="00BA3126">
      <w:pPr>
        <w:spacing w:line="550" w:lineRule="atLeast"/>
        <w:sectPr w:rsidR="00BA3126">
          <w:pgSz w:w="11930" w:h="16850"/>
          <w:pgMar w:top="1300" w:right="440" w:bottom="1080" w:left="760" w:header="0" w:footer="894" w:gutter="0"/>
          <w:cols w:space="720"/>
        </w:sectPr>
      </w:pPr>
    </w:p>
    <w:p w14:paraId="20CEECAA" w14:textId="77777777" w:rsidR="00BA3126" w:rsidRDefault="00000000">
      <w:pPr>
        <w:pStyle w:val="BodyText"/>
        <w:spacing w:before="78" w:line="484" w:lineRule="auto"/>
        <w:ind w:left="920" w:right="7610"/>
      </w:pPr>
      <w:r>
        <w:lastRenderedPageBreak/>
        <w:t>margin-bottom: 1rem; border-radius: 4px; border:</w:t>
      </w:r>
      <w:r>
        <w:rPr>
          <w:spacing w:val="-15"/>
        </w:rPr>
        <w:t xml:space="preserve"> </w:t>
      </w:r>
      <w:r>
        <w:t>1px</w:t>
      </w:r>
      <w:r>
        <w:rPr>
          <w:spacing w:val="-15"/>
        </w:rPr>
        <w:t xml:space="preserve"> </w:t>
      </w:r>
      <w:r>
        <w:t>solid</w:t>
      </w:r>
      <w:r>
        <w:rPr>
          <w:spacing w:val="-15"/>
        </w:rPr>
        <w:t xml:space="preserve"> </w:t>
      </w:r>
      <w:r>
        <w:t>#ccc;</w:t>
      </w:r>
    </w:p>
    <w:p w14:paraId="3D59FC57" w14:textId="77777777" w:rsidR="00BA3126" w:rsidRDefault="00000000">
      <w:pPr>
        <w:spacing w:line="272" w:lineRule="exact"/>
        <w:ind w:left="800"/>
        <w:rPr>
          <w:sz w:val="24"/>
        </w:rPr>
      </w:pPr>
      <w:r>
        <w:rPr>
          <w:spacing w:val="-10"/>
          <w:sz w:val="24"/>
        </w:rPr>
        <w:t>}</w:t>
      </w:r>
    </w:p>
    <w:p w14:paraId="4032737E" w14:textId="77777777" w:rsidR="00BA3126" w:rsidRDefault="00BA3126">
      <w:pPr>
        <w:pStyle w:val="BodyText"/>
      </w:pPr>
    </w:p>
    <w:p w14:paraId="6A85731A" w14:textId="77777777" w:rsidR="00BA3126" w:rsidRDefault="00BA3126">
      <w:pPr>
        <w:pStyle w:val="BodyText"/>
      </w:pPr>
    </w:p>
    <w:p w14:paraId="1C9D8D7B" w14:textId="77777777" w:rsidR="00BA3126" w:rsidRDefault="00BA3126">
      <w:pPr>
        <w:pStyle w:val="BodyText"/>
        <w:spacing w:before="12"/>
      </w:pPr>
    </w:p>
    <w:p w14:paraId="634963C6" w14:textId="77777777" w:rsidR="00BA3126" w:rsidRDefault="00000000">
      <w:pPr>
        <w:pStyle w:val="BodyText"/>
        <w:spacing w:line="484" w:lineRule="auto"/>
        <w:ind w:left="920" w:right="8385" w:hanging="120"/>
      </w:pPr>
      <w:r>
        <w:t xml:space="preserve">button </w:t>
      </w:r>
      <w:proofErr w:type="gramStart"/>
      <w:r>
        <w:t>{ display</w:t>
      </w:r>
      <w:proofErr w:type="gramEnd"/>
      <w:r>
        <w:t>:</w:t>
      </w:r>
      <w:r>
        <w:rPr>
          <w:spacing w:val="-15"/>
        </w:rPr>
        <w:t xml:space="preserve"> </w:t>
      </w:r>
      <w:r>
        <w:t>block;</w:t>
      </w:r>
    </w:p>
    <w:p w14:paraId="118596B2" w14:textId="77777777" w:rsidR="00BA3126" w:rsidRDefault="00000000">
      <w:pPr>
        <w:pStyle w:val="BodyText"/>
        <w:spacing w:line="275" w:lineRule="exact"/>
        <w:ind w:left="920"/>
      </w:pPr>
      <w:r>
        <w:t>padding:</w:t>
      </w:r>
      <w:r>
        <w:rPr>
          <w:spacing w:val="-1"/>
        </w:rPr>
        <w:t xml:space="preserve"> </w:t>
      </w:r>
      <w:r>
        <w:rPr>
          <w:spacing w:val="-2"/>
        </w:rPr>
        <w:t>0.5rem;</w:t>
      </w:r>
    </w:p>
    <w:p w14:paraId="4CF2F67E" w14:textId="77777777" w:rsidR="00BA3126" w:rsidRDefault="00BA3126">
      <w:pPr>
        <w:pStyle w:val="BodyText"/>
        <w:spacing w:before="4"/>
      </w:pPr>
    </w:p>
    <w:p w14:paraId="1FE712B9" w14:textId="77777777" w:rsidR="00BA3126" w:rsidRDefault="00000000">
      <w:pPr>
        <w:pStyle w:val="BodyText"/>
        <w:spacing w:before="1" w:line="484" w:lineRule="auto"/>
        <w:ind w:left="920" w:right="6739"/>
      </w:pPr>
      <w:r>
        <w:t>background-color:</w:t>
      </w:r>
      <w:r>
        <w:rPr>
          <w:spacing w:val="-15"/>
        </w:rPr>
        <w:t xml:space="preserve"> </w:t>
      </w:r>
      <w:r>
        <w:t>#4CAF50; color: #fff;</w:t>
      </w:r>
    </w:p>
    <w:p w14:paraId="7EC5F99A" w14:textId="77777777" w:rsidR="00BA3126" w:rsidRDefault="00000000">
      <w:pPr>
        <w:pStyle w:val="BodyText"/>
        <w:spacing w:line="484" w:lineRule="auto"/>
        <w:ind w:left="920" w:right="7965"/>
      </w:pPr>
      <w:r>
        <w:t>border: none; border-radius:</w:t>
      </w:r>
      <w:r>
        <w:rPr>
          <w:spacing w:val="-15"/>
        </w:rPr>
        <w:t xml:space="preserve"> </w:t>
      </w:r>
      <w:r>
        <w:t>4px; cursor: pointer;</w:t>
      </w:r>
    </w:p>
    <w:p w14:paraId="0C058435" w14:textId="77777777" w:rsidR="00BA3126" w:rsidRDefault="00000000">
      <w:pPr>
        <w:spacing w:line="272" w:lineRule="exact"/>
        <w:ind w:left="800"/>
        <w:rPr>
          <w:sz w:val="24"/>
        </w:rPr>
      </w:pPr>
      <w:r>
        <w:rPr>
          <w:spacing w:val="-10"/>
          <w:sz w:val="24"/>
        </w:rPr>
        <w:t>}</w:t>
      </w:r>
    </w:p>
    <w:p w14:paraId="4AAD9116" w14:textId="77777777" w:rsidR="00BA3126" w:rsidRDefault="00BA3126">
      <w:pPr>
        <w:pStyle w:val="BodyText"/>
        <w:spacing w:before="61"/>
      </w:pPr>
    </w:p>
    <w:p w14:paraId="7FA3DCCB" w14:textId="77777777" w:rsidR="00BA3126" w:rsidRDefault="00000000">
      <w:pPr>
        <w:pStyle w:val="BodyText"/>
        <w:spacing w:line="482" w:lineRule="auto"/>
        <w:ind w:left="680" w:right="7787" w:firstLine="19"/>
      </w:pPr>
      <w:proofErr w:type="gramStart"/>
      <w:r>
        <w:rPr>
          <w:spacing w:val="-2"/>
        </w:rPr>
        <w:t>.</w:t>
      </w:r>
      <w:proofErr w:type="spellStart"/>
      <w:r>
        <w:rPr>
          <w:spacing w:val="-2"/>
        </w:rPr>
        <w:t>registerback</w:t>
      </w:r>
      <w:proofErr w:type="spellEnd"/>
      <w:proofErr w:type="gramEnd"/>
      <w:r>
        <w:rPr>
          <w:spacing w:val="-2"/>
        </w:rPr>
        <w:t xml:space="preserve">{ </w:t>
      </w:r>
      <w:proofErr w:type="spellStart"/>
      <w:r>
        <w:rPr>
          <w:spacing w:val="-2"/>
        </w:rPr>
        <w:t>background-size:cover</w:t>
      </w:r>
      <w:proofErr w:type="spellEnd"/>
      <w:r>
        <w:rPr>
          <w:spacing w:val="-2"/>
        </w:rPr>
        <w:t xml:space="preserve">; </w:t>
      </w:r>
      <w:proofErr w:type="spellStart"/>
      <w:r>
        <w:rPr>
          <w:spacing w:val="-2"/>
        </w:rPr>
        <w:t>position:absolute</w:t>
      </w:r>
      <w:proofErr w:type="spellEnd"/>
      <w:r>
        <w:rPr>
          <w:spacing w:val="-2"/>
        </w:rPr>
        <w:t>;</w:t>
      </w:r>
      <w:r>
        <w:rPr>
          <w:spacing w:val="40"/>
        </w:rPr>
        <w:t xml:space="preserve"> </w:t>
      </w:r>
      <w:r>
        <w:rPr>
          <w:spacing w:val="-2"/>
        </w:rPr>
        <w:t>top:0;</w:t>
      </w:r>
    </w:p>
    <w:p w14:paraId="4C5A55DA" w14:textId="77777777" w:rsidR="00BA3126" w:rsidRDefault="00000000">
      <w:pPr>
        <w:pStyle w:val="BodyText"/>
        <w:spacing w:before="6" w:line="484" w:lineRule="auto"/>
        <w:ind w:left="680" w:right="8241"/>
      </w:pPr>
      <w:r>
        <w:rPr>
          <w:spacing w:val="-2"/>
        </w:rPr>
        <w:t>left:0; height:100%; width:100%;</w:t>
      </w:r>
    </w:p>
    <w:p w14:paraId="409C5AA5" w14:textId="77777777" w:rsidR="00BA3126" w:rsidRDefault="00000000">
      <w:pPr>
        <w:spacing w:line="272" w:lineRule="exact"/>
        <w:ind w:left="680"/>
        <w:rPr>
          <w:sz w:val="24"/>
        </w:rPr>
      </w:pPr>
      <w:r>
        <w:rPr>
          <w:spacing w:val="-10"/>
          <w:sz w:val="24"/>
        </w:rPr>
        <w:t>}</w:t>
      </w:r>
    </w:p>
    <w:p w14:paraId="494E4C99" w14:textId="77777777" w:rsidR="00BA3126" w:rsidRDefault="00BA3126">
      <w:pPr>
        <w:pStyle w:val="BodyText"/>
        <w:spacing w:before="7"/>
      </w:pPr>
    </w:p>
    <w:p w14:paraId="5BDD6F8F" w14:textId="77777777" w:rsidR="00BA3126" w:rsidRDefault="00000000">
      <w:pPr>
        <w:pStyle w:val="BodyText"/>
        <w:spacing w:before="1" w:line="484" w:lineRule="auto"/>
        <w:ind w:left="680" w:right="8241"/>
      </w:pPr>
      <w:proofErr w:type="gramStart"/>
      <w:r>
        <w:rPr>
          <w:spacing w:val="-2"/>
        </w:rPr>
        <w:t>.</w:t>
      </w:r>
      <w:proofErr w:type="spellStart"/>
      <w:r>
        <w:rPr>
          <w:spacing w:val="-2"/>
        </w:rPr>
        <w:t>reghead</w:t>
      </w:r>
      <w:proofErr w:type="spellEnd"/>
      <w:proofErr w:type="gramEnd"/>
      <w:r>
        <w:rPr>
          <w:spacing w:val="-2"/>
        </w:rPr>
        <w:t xml:space="preserve">{ </w:t>
      </w:r>
      <w:proofErr w:type="spellStart"/>
      <w:r>
        <w:rPr>
          <w:spacing w:val="-2"/>
        </w:rPr>
        <w:t>color:orange</w:t>
      </w:r>
      <w:proofErr w:type="spellEnd"/>
      <w:r>
        <w:rPr>
          <w:spacing w:val="-2"/>
        </w:rPr>
        <w:t>;</w:t>
      </w:r>
    </w:p>
    <w:p w14:paraId="590DA2F4" w14:textId="77777777" w:rsidR="00BA3126" w:rsidRDefault="00000000">
      <w:pPr>
        <w:pStyle w:val="BodyText"/>
        <w:spacing w:line="275" w:lineRule="exact"/>
        <w:ind w:left="680"/>
      </w:pPr>
      <w:proofErr w:type="spellStart"/>
      <w:r>
        <w:rPr>
          <w:spacing w:val="-2"/>
        </w:rPr>
        <w:t>font-family:"Caveat</w:t>
      </w:r>
      <w:proofErr w:type="spellEnd"/>
      <w:r>
        <w:rPr>
          <w:spacing w:val="-2"/>
        </w:rPr>
        <w:t>";</w:t>
      </w:r>
    </w:p>
    <w:p w14:paraId="7B315AF4" w14:textId="77777777" w:rsidR="00BA3126" w:rsidRDefault="00BA3126">
      <w:pPr>
        <w:pStyle w:val="BodyText"/>
        <w:spacing w:before="5"/>
      </w:pPr>
    </w:p>
    <w:p w14:paraId="2F7B4D8F" w14:textId="77777777" w:rsidR="00BA3126" w:rsidRDefault="00000000">
      <w:pPr>
        <w:pStyle w:val="BodyText"/>
        <w:ind w:left="680"/>
      </w:pPr>
      <w:proofErr w:type="spellStart"/>
      <w:r>
        <w:rPr>
          <w:spacing w:val="-2"/>
        </w:rPr>
        <w:t>text-</w:t>
      </w:r>
      <w:proofErr w:type="gramStart"/>
      <w:r>
        <w:rPr>
          <w:spacing w:val="-2"/>
        </w:rPr>
        <w:t>align:center</w:t>
      </w:r>
      <w:proofErr w:type="spellEnd"/>
      <w:proofErr w:type="gramEnd"/>
      <w:r>
        <w:rPr>
          <w:spacing w:val="-2"/>
        </w:rPr>
        <w:t>;</w:t>
      </w:r>
    </w:p>
    <w:p w14:paraId="285B37CC" w14:textId="77777777" w:rsidR="00BA3126" w:rsidRDefault="00BA3126">
      <w:pPr>
        <w:sectPr w:rsidR="00BA3126">
          <w:pgSz w:w="11930" w:h="16850"/>
          <w:pgMar w:top="1300" w:right="440" w:bottom="1080" w:left="760" w:header="0" w:footer="894" w:gutter="0"/>
          <w:cols w:space="720"/>
        </w:sectPr>
      </w:pPr>
    </w:p>
    <w:p w14:paraId="4E786693" w14:textId="77777777" w:rsidR="00BA3126" w:rsidRDefault="00000000">
      <w:pPr>
        <w:pStyle w:val="BodyText"/>
        <w:spacing w:before="78"/>
        <w:ind w:left="680"/>
      </w:pPr>
      <w:proofErr w:type="spellStart"/>
      <w:r>
        <w:rPr>
          <w:spacing w:val="-2"/>
        </w:rPr>
        <w:lastRenderedPageBreak/>
        <w:t>text-</w:t>
      </w:r>
      <w:proofErr w:type="gramStart"/>
      <w:r>
        <w:rPr>
          <w:spacing w:val="-2"/>
        </w:rPr>
        <w:t>decoration:underline</w:t>
      </w:r>
      <w:proofErr w:type="spellEnd"/>
      <w:proofErr w:type="gramEnd"/>
      <w:r>
        <w:rPr>
          <w:spacing w:val="-2"/>
        </w:rPr>
        <w:t>;</w:t>
      </w:r>
    </w:p>
    <w:p w14:paraId="7C03EA98" w14:textId="77777777" w:rsidR="00BA3126" w:rsidRDefault="00BA3126">
      <w:pPr>
        <w:pStyle w:val="BodyText"/>
        <w:spacing w:before="5"/>
      </w:pPr>
    </w:p>
    <w:p w14:paraId="3D4BB737" w14:textId="77777777" w:rsidR="00BA3126" w:rsidRDefault="00000000">
      <w:pPr>
        <w:ind w:left="680"/>
        <w:rPr>
          <w:sz w:val="24"/>
        </w:rPr>
      </w:pPr>
      <w:r>
        <w:rPr>
          <w:spacing w:val="-10"/>
          <w:sz w:val="24"/>
        </w:rPr>
        <w:t>}</w:t>
      </w:r>
    </w:p>
    <w:p w14:paraId="1CC08556" w14:textId="77777777" w:rsidR="00BA3126" w:rsidRDefault="00BA3126">
      <w:pPr>
        <w:pStyle w:val="BodyText"/>
        <w:spacing w:before="5"/>
      </w:pPr>
    </w:p>
    <w:p w14:paraId="20C7EB3E" w14:textId="77777777" w:rsidR="00BA3126" w:rsidRDefault="00000000">
      <w:pPr>
        <w:pStyle w:val="BodyText"/>
        <w:spacing w:line="484" w:lineRule="auto"/>
        <w:ind w:left="740" w:right="8445" w:hanging="60"/>
      </w:pPr>
      <w:proofErr w:type="gramStart"/>
      <w:r>
        <w:rPr>
          <w:spacing w:val="-2"/>
        </w:rPr>
        <w:t>.</w:t>
      </w:r>
      <w:proofErr w:type="spellStart"/>
      <w:r>
        <w:rPr>
          <w:spacing w:val="-2"/>
        </w:rPr>
        <w:t>formstyle</w:t>
      </w:r>
      <w:proofErr w:type="spellEnd"/>
      <w:proofErr w:type="gramEnd"/>
      <w:r>
        <w:rPr>
          <w:spacing w:val="-2"/>
        </w:rPr>
        <w:t xml:space="preserve">{ </w:t>
      </w:r>
      <w:proofErr w:type="spellStart"/>
      <w:r>
        <w:rPr>
          <w:spacing w:val="-2"/>
        </w:rPr>
        <w:t>color:black</w:t>
      </w:r>
      <w:proofErr w:type="spellEnd"/>
      <w:r>
        <w:rPr>
          <w:spacing w:val="-2"/>
        </w:rPr>
        <w:t xml:space="preserve">; </w:t>
      </w:r>
      <w:proofErr w:type="spellStart"/>
      <w:r>
        <w:rPr>
          <w:spacing w:val="-2"/>
        </w:rPr>
        <w:t>font-style:italic</w:t>
      </w:r>
      <w:proofErr w:type="spellEnd"/>
      <w:r>
        <w:rPr>
          <w:spacing w:val="-2"/>
        </w:rPr>
        <w:t>;</w:t>
      </w:r>
    </w:p>
    <w:p w14:paraId="30986970" w14:textId="77777777" w:rsidR="00BA3126" w:rsidRDefault="00BA3126">
      <w:pPr>
        <w:pStyle w:val="BodyText"/>
        <w:spacing w:before="39"/>
      </w:pPr>
    </w:p>
    <w:p w14:paraId="6211C534" w14:textId="77777777" w:rsidR="00BA3126" w:rsidRDefault="00000000">
      <w:pPr>
        <w:pStyle w:val="BodyText"/>
        <w:spacing w:line="276" w:lineRule="auto"/>
        <w:ind w:left="680" w:right="1121"/>
      </w:pPr>
      <w:r>
        <w:rPr>
          <w:spacing w:val="-2"/>
        </w:rPr>
        <w:t>background-image:</w:t>
      </w:r>
      <w:proofErr w:type="gramStart"/>
      <w:r>
        <w:rPr>
          <w:spacing w:val="-2"/>
        </w:rPr>
        <w:t>url(</w:t>
      </w:r>
      <w:proofErr w:type="gramEnd"/>
      <w:r>
        <w:rPr>
          <w:spacing w:val="-2"/>
        </w:rPr>
        <w:t>"https://png.pngtree.com/thumb_back/fh260/background/20220112/pn gtree-glass-morphim-effect-registration-banner-with-gradient-blue-image_934693.jpg");</w:t>
      </w:r>
    </w:p>
    <w:p w14:paraId="5EC73BB9" w14:textId="77777777" w:rsidR="00BA3126" w:rsidRDefault="00000000">
      <w:pPr>
        <w:pStyle w:val="BodyText"/>
        <w:spacing w:before="242" w:line="482" w:lineRule="auto"/>
        <w:ind w:left="680" w:right="8109"/>
      </w:pPr>
      <w:r>
        <w:rPr>
          <w:spacing w:val="-2"/>
        </w:rPr>
        <w:t>padding:6px; margin-left:400px; margin-right:400px;</w:t>
      </w:r>
    </w:p>
    <w:p w14:paraId="1C4B0E43" w14:textId="77777777" w:rsidR="00BA3126" w:rsidRDefault="00000000">
      <w:pPr>
        <w:pStyle w:val="BodyText"/>
        <w:spacing w:before="1"/>
        <w:ind w:left="680"/>
      </w:pPr>
      <w:r>
        <w:rPr>
          <w:spacing w:val="-2"/>
        </w:rPr>
        <w:t>margin-bottom:20px;</w:t>
      </w:r>
    </w:p>
    <w:p w14:paraId="066EE2F4" w14:textId="77777777" w:rsidR="00BA3126" w:rsidRDefault="00BA3126">
      <w:pPr>
        <w:pStyle w:val="BodyText"/>
      </w:pPr>
    </w:p>
    <w:p w14:paraId="67057079" w14:textId="77777777" w:rsidR="00BA3126" w:rsidRDefault="00BA3126">
      <w:pPr>
        <w:pStyle w:val="BodyText"/>
      </w:pPr>
    </w:p>
    <w:p w14:paraId="56B8B6E2" w14:textId="77777777" w:rsidR="00BA3126" w:rsidRDefault="00BA3126">
      <w:pPr>
        <w:pStyle w:val="BodyText"/>
        <w:spacing w:before="13"/>
      </w:pPr>
    </w:p>
    <w:p w14:paraId="074CEFA5" w14:textId="77777777" w:rsidR="00BA3126" w:rsidRDefault="00000000">
      <w:pPr>
        <w:ind w:left="680"/>
        <w:rPr>
          <w:sz w:val="24"/>
        </w:rPr>
      </w:pPr>
      <w:r>
        <w:rPr>
          <w:spacing w:val="-10"/>
          <w:sz w:val="24"/>
        </w:rPr>
        <w:t>}</w:t>
      </w:r>
    </w:p>
    <w:p w14:paraId="2D9243DE" w14:textId="77777777" w:rsidR="00BA3126" w:rsidRDefault="00BA3126">
      <w:pPr>
        <w:pStyle w:val="BodyText"/>
        <w:spacing w:before="38"/>
      </w:pPr>
    </w:p>
    <w:p w14:paraId="5F425498" w14:textId="77777777" w:rsidR="00BA3126" w:rsidRDefault="00000000">
      <w:pPr>
        <w:pStyle w:val="BodyText"/>
        <w:spacing w:line="484" w:lineRule="auto"/>
        <w:ind w:left="740" w:right="8529" w:hanging="60"/>
      </w:pPr>
      <w:proofErr w:type="gramStart"/>
      <w:r>
        <w:rPr>
          <w:spacing w:val="-2"/>
        </w:rPr>
        <w:t>.error</w:t>
      </w:r>
      <w:proofErr w:type="gramEnd"/>
      <w:r>
        <w:rPr>
          <w:spacing w:val="-2"/>
        </w:rPr>
        <w:t xml:space="preserve">{ </w:t>
      </w:r>
      <w:proofErr w:type="spellStart"/>
      <w:r>
        <w:rPr>
          <w:spacing w:val="-2"/>
        </w:rPr>
        <w:t>color:red</w:t>
      </w:r>
      <w:proofErr w:type="spellEnd"/>
      <w:r>
        <w:rPr>
          <w:spacing w:val="-2"/>
        </w:rPr>
        <w:t>;</w:t>
      </w:r>
    </w:p>
    <w:p w14:paraId="0EB426DC" w14:textId="77777777" w:rsidR="00BA3126" w:rsidRDefault="00000000">
      <w:pPr>
        <w:spacing w:line="275" w:lineRule="exact"/>
        <w:ind w:left="680"/>
        <w:rPr>
          <w:sz w:val="24"/>
        </w:rPr>
      </w:pPr>
      <w:r>
        <w:rPr>
          <w:spacing w:val="-10"/>
          <w:sz w:val="24"/>
        </w:rPr>
        <w:t>}</w:t>
      </w:r>
    </w:p>
    <w:p w14:paraId="30437F05" w14:textId="77777777" w:rsidR="00BA3126" w:rsidRDefault="00BA3126">
      <w:pPr>
        <w:pStyle w:val="BodyText"/>
      </w:pPr>
    </w:p>
    <w:p w14:paraId="286CA607" w14:textId="77777777" w:rsidR="00BA3126" w:rsidRDefault="00BA3126">
      <w:pPr>
        <w:pStyle w:val="BodyText"/>
      </w:pPr>
    </w:p>
    <w:p w14:paraId="6B2A31C2" w14:textId="77777777" w:rsidR="00BA3126" w:rsidRDefault="00BA3126">
      <w:pPr>
        <w:pStyle w:val="BodyText"/>
        <w:spacing w:before="10"/>
      </w:pPr>
    </w:p>
    <w:p w14:paraId="4CC3C9CD" w14:textId="77777777" w:rsidR="00BA3126" w:rsidRDefault="00000000">
      <w:pPr>
        <w:pStyle w:val="BodyText"/>
        <w:ind w:left="680"/>
      </w:pPr>
      <w:r>
        <w:rPr>
          <w:spacing w:val="-2"/>
        </w:rPr>
        <w:t>.</w:t>
      </w:r>
      <w:proofErr w:type="gramStart"/>
      <w:r>
        <w:rPr>
          <w:spacing w:val="-2"/>
        </w:rPr>
        <w:t>login{</w:t>
      </w:r>
      <w:proofErr w:type="gramEnd"/>
    </w:p>
    <w:p w14:paraId="0E218DB9" w14:textId="77777777" w:rsidR="00BA3126" w:rsidRDefault="00BA3126">
      <w:pPr>
        <w:pStyle w:val="BodyText"/>
        <w:spacing w:before="8"/>
      </w:pPr>
    </w:p>
    <w:p w14:paraId="3846BA4A" w14:textId="77777777" w:rsidR="00BA3126" w:rsidRDefault="00000000">
      <w:pPr>
        <w:pStyle w:val="BodyText"/>
        <w:spacing w:line="484" w:lineRule="auto"/>
        <w:ind w:left="800" w:right="6739"/>
      </w:pPr>
      <w:proofErr w:type="spellStart"/>
      <w:r>
        <w:rPr>
          <w:spacing w:val="-2"/>
        </w:rPr>
        <w:t>background-</w:t>
      </w:r>
      <w:proofErr w:type="gramStart"/>
      <w:r>
        <w:rPr>
          <w:spacing w:val="-2"/>
        </w:rPr>
        <w:t>color:lightgreen</w:t>
      </w:r>
      <w:proofErr w:type="spellEnd"/>
      <w:proofErr w:type="gramEnd"/>
      <w:r>
        <w:rPr>
          <w:spacing w:val="-2"/>
        </w:rPr>
        <w:t xml:space="preserve">; </w:t>
      </w:r>
      <w:proofErr w:type="spellStart"/>
      <w:r>
        <w:rPr>
          <w:spacing w:val="-2"/>
        </w:rPr>
        <w:t>color:white</w:t>
      </w:r>
      <w:proofErr w:type="spellEnd"/>
      <w:r>
        <w:rPr>
          <w:spacing w:val="-2"/>
        </w:rPr>
        <w:t>;</w:t>
      </w:r>
    </w:p>
    <w:p w14:paraId="0C6578AF" w14:textId="77777777" w:rsidR="00BA3126" w:rsidRDefault="00000000">
      <w:pPr>
        <w:pStyle w:val="BodyText"/>
        <w:spacing w:line="270" w:lineRule="exact"/>
        <w:ind w:left="800"/>
      </w:pPr>
      <w:r>
        <w:rPr>
          <w:spacing w:val="-2"/>
        </w:rPr>
        <w:t>border-radius:20px;</w:t>
      </w:r>
    </w:p>
    <w:p w14:paraId="2BD39636" w14:textId="77777777" w:rsidR="00BA3126" w:rsidRDefault="00BA3126">
      <w:pPr>
        <w:pStyle w:val="BodyText"/>
        <w:spacing w:before="7"/>
      </w:pPr>
    </w:p>
    <w:p w14:paraId="6F3657C7" w14:textId="77777777" w:rsidR="00BA3126" w:rsidRDefault="00000000">
      <w:pPr>
        <w:ind w:left="800"/>
        <w:rPr>
          <w:sz w:val="24"/>
        </w:rPr>
      </w:pPr>
      <w:r>
        <w:rPr>
          <w:spacing w:val="-10"/>
          <w:sz w:val="24"/>
        </w:rPr>
        <w:t>}</w:t>
      </w:r>
    </w:p>
    <w:p w14:paraId="12D2560C" w14:textId="77777777" w:rsidR="00BA3126" w:rsidRDefault="00BA3126">
      <w:pPr>
        <w:rPr>
          <w:sz w:val="24"/>
        </w:rPr>
        <w:sectPr w:rsidR="00BA3126">
          <w:pgSz w:w="11930" w:h="16850"/>
          <w:pgMar w:top="1300" w:right="440" w:bottom="1080" w:left="760" w:header="0" w:footer="894" w:gutter="0"/>
          <w:cols w:space="720"/>
        </w:sectPr>
      </w:pPr>
    </w:p>
    <w:p w14:paraId="2A3BBB70" w14:textId="77777777" w:rsidR="00BA3126" w:rsidRDefault="00000000">
      <w:pPr>
        <w:spacing w:before="70"/>
        <w:ind w:left="699"/>
        <w:rPr>
          <w:b/>
        </w:rPr>
      </w:pPr>
      <w:r>
        <w:rPr>
          <w:b/>
          <w:spacing w:val="-2"/>
        </w:rPr>
        <w:lastRenderedPageBreak/>
        <w:t>LOGIN.PHP:</w:t>
      </w:r>
    </w:p>
    <w:p w14:paraId="5092908D" w14:textId="77777777" w:rsidR="00BA3126" w:rsidRDefault="00BA3126">
      <w:pPr>
        <w:pStyle w:val="BodyText"/>
        <w:rPr>
          <w:b/>
          <w:sz w:val="22"/>
        </w:rPr>
      </w:pPr>
    </w:p>
    <w:p w14:paraId="21C05B66" w14:textId="77777777" w:rsidR="00BA3126" w:rsidRDefault="00BA3126">
      <w:pPr>
        <w:pStyle w:val="BodyText"/>
        <w:spacing w:before="2"/>
        <w:rPr>
          <w:b/>
          <w:sz w:val="22"/>
        </w:rPr>
      </w:pPr>
    </w:p>
    <w:p w14:paraId="6B7F1A4A" w14:textId="77777777" w:rsidR="00BA3126" w:rsidRDefault="00000000">
      <w:pPr>
        <w:pStyle w:val="BodyText"/>
        <w:ind w:left="680"/>
      </w:pPr>
      <w:r>
        <w:rPr>
          <w:spacing w:val="-4"/>
        </w:rPr>
        <w:t>&lt;?</w:t>
      </w:r>
      <w:proofErr w:type="spellStart"/>
      <w:r>
        <w:rPr>
          <w:spacing w:val="-4"/>
        </w:rPr>
        <w:t>php</w:t>
      </w:r>
      <w:proofErr w:type="spellEnd"/>
    </w:p>
    <w:p w14:paraId="0620789B" w14:textId="77777777" w:rsidR="00BA3126" w:rsidRDefault="00BA3126">
      <w:pPr>
        <w:pStyle w:val="BodyText"/>
        <w:spacing w:before="5"/>
      </w:pPr>
    </w:p>
    <w:p w14:paraId="26BF7F31" w14:textId="77777777" w:rsidR="00BA3126" w:rsidRDefault="00000000">
      <w:pPr>
        <w:pStyle w:val="BodyText"/>
        <w:ind w:left="680"/>
      </w:pPr>
      <w:r>
        <w:rPr>
          <w:spacing w:val="-2"/>
        </w:rPr>
        <w:t>$</w:t>
      </w:r>
      <w:proofErr w:type="spellStart"/>
      <w:r>
        <w:rPr>
          <w:spacing w:val="-2"/>
        </w:rPr>
        <w:t>servername</w:t>
      </w:r>
      <w:proofErr w:type="spellEnd"/>
      <w:r>
        <w:rPr>
          <w:spacing w:val="-2"/>
        </w:rPr>
        <w:t>="localhost";</w:t>
      </w:r>
    </w:p>
    <w:p w14:paraId="1B7F4D13" w14:textId="77777777" w:rsidR="00BA3126" w:rsidRDefault="00BA3126">
      <w:pPr>
        <w:pStyle w:val="BodyText"/>
        <w:spacing w:before="5"/>
      </w:pPr>
    </w:p>
    <w:p w14:paraId="7DBC964F" w14:textId="77777777" w:rsidR="00BA3126" w:rsidRDefault="00000000">
      <w:pPr>
        <w:pStyle w:val="BodyText"/>
        <w:ind w:left="680"/>
      </w:pPr>
      <w:r>
        <w:rPr>
          <w:spacing w:val="-2"/>
        </w:rPr>
        <w:t>$username="root";</w:t>
      </w:r>
    </w:p>
    <w:p w14:paraId="46DF4EAF" w14:textId="77777777" w:rsidR="00BA3126" w:rsidRDefault="00BA3126">
      <w:pPr>
        <w:pStyle w:val="BodyText"/>
        <w:spacing w:before="7"/>
      </w:pPr>
    </w:p>
    <w:p w14:paraId="7FDA5E52" w14:textId="77777777" w:rsidR="00BA3126" w:rsidRDefault="00000000">
      <w:pPr>
        <w:pStyle w:val="BodyText"/>
        <w:ind w:left="680"/>
      </w:pPr>
      <w:r>
        <w:rPr>
          <w:spacing w:val="-2"/>
        </w:rPr>
        <w:t>$password="";</w:t>
      </w:r>
    </w:p>
    <w:p w14:paraId="77616C51" w14:textId="77777777" w:rsidR="00BA3126" w:rsidRDefault="00BA3126">
      <w:pPr>
        <w:pStyle w:val="BodyText"/>
        <w:spacing w:before="5"/>
      </w:pPr>
    </w:p>
    <w:p w14:paraId="6F855B6E" w14:textId="77777777" w:rsidR="00BA3126" w:rsidRDefault="00000000">
      <w:pPr>
        <w:pStyle w:val="BodyText"/>
        <w:ind w:left="680"/>
      </w:pPr>
      <w:r>
        <w:rPr>
          <w:spacing w:val="-2"/>
        </w:rPr>
        <w:t>$</w:t>
      </w:r>
      <w:proofErr w:type="spellStart"/>
      <w:r>
        <w:rPr>
          <w:spacing w:val="-2"/>
        </w:rPr>
        <w:t>dbname</w:t>
      </w:r>
      <w:proofErr w:type="spellEnd"/>
      <w:r>
        <w:rPr>
          <w:spacing w:val="-2"/>
        </w:rPr>
        <w:t>="library";</w:t>
      </w:r>
    </w:p>
    <w:p w14:paraId="6A117C7A" w14:textId="77777777" w:rsidR="00BA3126" w:rsidRDefault="00BA3126">
      <w:pPr>
        <w:pStyle w:val="BodyText"/>
        <w:spacing w:before="5"/>
      </w:pPr>
    </w:p>
    <w:p w14:paraId="3BE1355A" w14:textId="77777777" w:rsidR="00BA3126" w:rsidRDefault="00000000">
      <w:pPr>
        <w:pStyle w:val="BodyText"/>
        <w:spacing w:before="1" w:line="484" w:lineRule="auto"/>
        <w:ind w:left="680" w:right="3259"/>
      </w:pPr>
      <w:r>
        <w:t>$conn=new</w:t>
      </w:r>
      <w:r>
        <w:rPr>
          <w:spacing w:val="-15"/>
        </w:rPr>
        <w:t xml:space="preserve"> </w:t>
      </w:r>
      <w:proofErr w:type="spellStart"/>
      <w:r>
        <w:t>mysqli</w:t>
      </w:r>
      <w:proofErr w:type="spellEnd"/>
      <w:r>
        <w:t>($</w:t>
      </w:r>
      <w:proofErr w:type="spellStart"/>
      <w:proofErr w:type="gramStart"/>
      <w:r>
        <w:t>servername</w:t>
      </w:r>
      <w:proofErr w:type="spellEnd"/>
      <w:r>
        <w:t>,$</w:t>
      </w:r>
      <w:proofErr w:type="gramEnd"/>
      <w:r>
        <w:t>username,$password,$</w:t>
      </w:r>
      <w:proofErr w:type="spellStart"/>
      <w:r>
        <w:t>dbname</w:t>
      </w:r>
      <w:proofErr w:type="spellEnd"/>
      <w:r>
        <w:t xml:space="preserve">); </w:t>
      </w:r>
      <w:r>
        <w:rPr>
          <w:spacing w:val="-2"/>
        </w:rPr>
        <w:t>if(!$conn)</w:t>
      </w:r>
    </w:p>
    <w:p w14:paraId="49C8A027" w14:textId="77777777" w:rsidR="00BA3126" w:rsidRDefault="00000000">
      <w:pPr>
        <w:spacing w:line="275" w:lineRule="exact"/>
        <w:ind w:left="680"/>
        <w:rPr>
          <w:sz w:val="24"/>
        </w:rPr>
      </w:pPr>
      <w:r>
        <w:rPr>
          <w:spacing w:val="-10"/>
          <w:sz w:val="24"/>
        </w:rPr>
        <w:t>{</w:t>
      </w:r>
    </w:p>
    <w:p w14:paraId="30B4C592" w14:textId="77777777" w:rsidR="00BA3126" w:rsidRDefault="00BA3126">
      <w:pPr>
        <w:pStyle w:val="BodyText"/>
        <w:spacing w:before="4"/>
      </w:pPr>
    </w:p>
    <w:p w14:paraId="220C3DDE" w14:textId="77777777" w:rsidR="00BA3126" w:rsidRDefault="00000000">
      <w:pPr>
        <w:pStyle w:val="BodyText"/>
        <w:ind w:left="740"/>
      </w:pPr>
      <w:proofErr w:type="gramStart"/>
      <w:r>
        <w:t>die(</w:t>
      </w:r>
      <w:proofErr w:type="gramEnd"/>
      <w:r>
        <w:t>'Could</w:t>
      </w:r>
      <w:r>
        <w:rPr>
          <w:spacing w:val="-2"/>
        </w:rPr>
        <w:t xml:space="preserve"> </w:t>
      </w:r>
      <w:r>
        <w:t>not</w:t>
      </w:r>
      <w:r>
        <w:rPr>
          <w:spacing w:val="-2"/>
        </w:rPr>
        <w:t xml:space="preserve"> </w:t>
      </w:r>
      <w:r>
        <w:t>connect:</w:t>
      </w:r>
      <w:r>
        <w:rPr>
          <w:spacing w:val="-1"/>
        </w:rPr>
        <w:t xml:space="preserve"> </w:t>
      </w:r>
      <w:r>
        <w:rPr>
          <w:spacing w:val="-2"/>
        </w:rPr>
        <w:t>'.</w:t>
      </w:r>
      <w:proofErr w:type="spellStart"/>
      <w:r>
        <w:rPr>
          <w:spacing w:val="-2"/>
        </w:rPr>
        <w:t>mysqli_connect_error</w:t>
      </w:r>
      <w:proofErr w:type="spellEnd"/>
      <w:r>
        <w:rPr>
          <w:spacing w:val="-2"/>
        </w:rPr>
        <w:t>());</w:t>
      </w:r>
    </w:p>
    <w:p w14:paraId="4AAE4098" w14:textId="77777777" w:rsidR="00BA3126" w:rsidRDefault="00BA3126">
      <w:pPr>
        <w:pStyle w:val="BodyText"/>
        <w:spacing w:before="5"/>
      </w:pPr>
    </w:p>
    <w:p w14:paraId="19F0E3FC" w14:textId="77777777" w:rsidR="00BA3126" w:rsidRDefault="00000000">
      <w:pPr>
        <w:ind w:left="680"/>
        <w:rPr>
          <w:sz w:val="24"/>
        </w:rPr>
      </w:pPr>
      <w:r>
        <w:rPr>
          <w:spacing w:val="-10"/>
          <w:sz w:val="24"/>
        </w:rPr>
        <w:t>}</w:t>
      </w:r>
    </w:p>
    <w:p w14:paraId="4966E914" w14:textId="77777777" w:rsidR="00BA3126" w:rsidRDefault="00BA3126">
      <w:pPr>
        <w:pStyle w:val="BodyText"/>
        <w:spacing w:before="5"/>
      </w:pPr>
    </w:p>
    <w:p w14:paraId="0C087664" w14:textId="77777777" w:rsidR="00BA3126" w:rsidRDefault="00000000">
      <w:pPr>
        <w:pStyle w:val="BodyText"/>
        <w:ind w:left="680"/>
      </w:pPr>
      <w:r>
        <w:rPr>
          <w:spacing w:val="-2"/>
        </w:rPr>
        <w:t>$u=$_POST["</w:t>
      </w:r>
      <w:proofErr w:type="spellStart"/>
      <w:r>
        <w:rPr>
          <w:spacing w:val="-2"/>
        </w:rPr>
        <w:t>uname</w:t>
      </w:r>
      <w:proofErr w:type="spellEnd"/>
      <w:r>
        <w:rPr>
          <w:spacing w:val="-2"/>
        </w:rPr>
        <w:t>"];</w:t>
      </w:r>
    </w:p>
    <w:p w14:paraId="3BB290CD" w14:textId="77777777" w:rsidR="00BA3126" w:rsidRDefault="00BA3126">
      <w:pPr>
        <w:pStyle w:val="BodyText"/>
        <w:spacing w:before="8"/>
      </w:pPr>
    </w:p>
    <w:p w14:paraId="4C69E456" w14:textId="77777777" w:rsidR="00BA3126" w:rsidRDefault="00000000">
      <w:pPr>
        <w:pStyle w:val="BodyText"/>
        <w:ind w:left="680"/>
      </w:pPr>
      <w:r>
        <w:rPr>
          <w:spacing w:val="-2"/>
        </w:rPr>
        <w:t>$p=$_POST["pass"];</w:t>
      </w:r>
    </w:p>
    <w:p w14:paraId="1569853F" w14:textId="77777777" w:rsidR="00BA3126" w:rsidRDefault="00BA3126">
      <w:pPr>
        <w:pStyle w:val="BodyText"/>
        <w:spacing w:before="4"/>
      </w:pPr>
    </w:p>
    <w:p w14:paraId="0C2978BD" w14:textId="77777777" w:rsidR="00BA3126" w:rsidRDefault="00000000">
      <w:pPr>
        <w:pStyle w:val="BodyText"/>
        <w:spacing w:before="1"/>
        <w:ind w:left="680"/>
      </w:pPr>
      <w:r>
        <w:t>$</w:t>
      </w:r>
      <w:proofErr w:type="spellStart"/>
      <w:r>
        <w:t>sql</w:t>
      </w:r>
      <w:proofErr w:type="spellEnd"/>
      <w:r>
        <w:t>="SELECT</w:t>
      </w:r>
      <w:r>
        <w:rPr>
          <w:spacing w:val="-1"/>
        </w:rPr>
        <w:t xml:space="preserve"> </w:t>
      </w:r>
      <w:proofErr w:type="spellStart"/>
      <w:r>
        <w:t>Reg_</w:t>
      </w:r>
      <w:proofErr w:type="gramStart"/>
      <w:r>
        <w:t>No,Uname</w:t>
      </w:r>
      <w:proofErr w:type="gramEnd"/>
      <w:r>
        <w:t>,Password</w:t>
      </w:r>
      <w:proofErr w:type="spellEnd"/>
      <w:r>
        <w:t xml:space="preserve"> FROM student</w:t>
      </w:r>
      <w:r>
        <w:rPr>
          <w:spacing w:val="-1"/>
        </w:rPr>
        <w:t xml:space="preserve"> </w:t>
      </w:r>
      <w:r>
        <w:t>where</w:t>
      </w:r>
      <w:r>
        <w:rPr>
          <w:spacing w:val="-3"/>
        </w:rPr>
        <w:t xml:space="preserve"> </w:t>
      </w:r>
      <w:proofErr w:type="spellStart"/>
      <w:r>
        <w:t>Uname</w:t>
      </w:r>
      <w:proofErr w:type="spellEnd"/>
      <w:r>
        <w:t>=</w:t>
      </w:r>
      <w:r>
        <w:rPr>
          <w:spacing w:val="-2"/>
        </w:rPr>
        <w:t xml:space="preserve"> </w:t>
      </w:r>
      <w:r>
        <w:t>'{$u}'</w:t>
      </w:r>
      <w:r>
        <w:rPr>
          <w:spacing w:val="-1"/>
        </w:rPr>
        <w:t xml:space="preserve"> </w:t>
      </w:r>
      <w:r>
        <w:rPr>
          <w:spacing w:val="-5"/>
        </w:rPr>
        <w:t>";</w:t>
      </w:r>
    </w:p>
    <w:p w14:paraId="2E099CA4" w14:textId="77777777" w:rsidR="00BA3126" w:rsidRDefault="00BA3126">
      <w:pPr>
        <w:pStyle w:val="BodyText"/>
        <w:spacing w:before="4"/>
      </w:pPr>
    </w:p>
    <w:p w14:paraId="22BE478B" w14:textId="308BEB88" w:rsidR="00BA3126" w:rsidRDefault="00000000" w:rsidP="00F549C1">
      <w:pPr>
        <w:pStyle w:val="BodyText"/>
        <w:ind w:left="680"/>
        <w:sectPr w:rsidR="00BA3126">
          <w:pgSz w:w="11930" w:h="16850"/>
          <w:pgMar w:top="1560" w:right="440" w:bottom="1080" w:left="760" w:header="0" w:footer="894" w:gutter="0"/>
          <w:cols w:space="720"/>
        </w:sectPr>
      </w:pPr>
      <w:r>
        <w:rPr>
          <w:spacing w:val="-2"/>
        </w:rPr>
        <w:t>$result=$conn-&gt;query($</w:t>
      </w:r>
      <w:proofErr w:type="spellStart"/>
      <w:r>
        <w:rPr>
          <w:spacing w:val="-2"/>
        </w:rPr>
        <w:t>sql</w:t>
      </w:r>
      <w:proofErr w:type="spellEnd"/>
      <w:r>
        <w:rPr>
          <w:spacing w:val="-2"/>
        </w:rPr>
        <w:t>)</w:t>
      </w:r>
    </w:p>
    <w:p w14:paraId="78CB663A" w14:textId="77777777" w:rsidR="00BA3126" w:rsidRDefault="00000000" w:rsidP="00F549C1">
      <w:pPr>
        <w:pStyle w:val="BodyText"/>
        <w:spacing w:before="78"/>
      </w:pPr>
      <w:r>
        <w:rPr>
          <w:spacing w:val="-2"/>
        </w:rPr>
        <w:lastRenderedPageBreak/>
        <w:t>if($result-&gt;</w:t>
      </w:r>
      <w:proofErr w:type="spellStart"/>
      <w:r>
        <w:rPr>
          <w:spacing w:val="-2"/>
        </w:rPr>
        <w:t>num_rows</w:t>
      </w:r>
      <w:proofErr w:type="spellEnd"/>
      <w:r>
        <w:rPr>
          <w:spacing w:val="-2"/>
        </w:rPr>
        <w:t>&gt;0)</w:t>
      </w:r>
    </w:p>
    <w:p w14:paraId="2E1DAAE5" w14:textId="77777777" w:rsidR="00BA3126" w:rsidRDefault="00BA3126">
      <w:pPr>
        <w:pStyle w:val="BodyText"/>
        <w:spacing w:before="5"/>
      </w:pPr>
    </w:p>
    <w:p w14:paraId="4331D55A" w14:textId="77777777" w:rsidR="00BA3126" w:rsidRDefault="00000000">
      <w:pPr>
        <w:ind w:left="680"/>
        <w:rPr>
          <w:sz w:val="24"/>
        </w:rPr>
      </w:pPr>
      <w:r>
        <w:rPr>
          <w:spacing w:val="-10"/>
          <w:sz w:val="24"/>
        </w:rPr>
        <w:t>{</w:t>
      </w:r>
    </w:p>
    <w:p w14:paraId="69D2C671" w14:textId="77777777" w:rsidR="00BA3126" w:rsidRDefault="00BA3126">
      <w:pPr>
        <w:pStyle w:val="BodyText"/>
        <w:spacing w:before="5"/>
      </w:pPr>
    </w:p>
    <w:p w14:paraId="5613DAB4" w14:textId="77777777" w:rsidR="00BA3126" w:rsidRDefault="00000000">
      <w:pPr>
        <w:pStyle w:val="BodyText"/>
        <w:ind w:left="740"/>
      </w:pPr>
      <w:r>
        <w:rPr>
          <w:spacing w:val="-2"/>
        </w:rPr>
        <w:t>while($row=$result-&gt;</w:t>
      </w:r>
      <w:proofErr w:type="spellStart"/>
      <w:r>
        <w:rPr>
          <w:spacing w:val="-2"/>
        </w:rPr>
        <w:t>fetch_</w:t>
      </w:r>
      <w:proofErr w:type="gramStart"/>
      <w:r>
        <w:rPr>
          <w:spacing w:val="-2"/>
        </w:rPr>
        <w:t>assoc</w:t>
      </w:r>
      <w:proofErr w:type="spellEnd"/>
      <w:r>
        <w:rPr>
          <w:spacing w:val="-2"/>
        </w:rPr>
        <w:t>(</w:t>
      </w:r>
      <w:proofErr w:type="gramEnd"/>
      <w:r>
        <w:rPr>
          <w:spacing w:val="-2"/>
        </w:rPr>
        <w:t>))</w:t>
      </w:r>
    </w:p>
    <w:p w14:paraId="52BA1CAE" w14:textId="77777777" w:rsidR="00BA3126" w:rsidRDefault="00BA3126">
      <w:pPr>
        <w:pStyle w:val="BodyText"/>
        <w:spacing w:before="7"/>
      </w:pPr>
    </w:p>
    <w:p w14:paraId="48EB31A0" w14:textId="77777777" w:rsidR="00BA3126" w:rsidRDefault="00000000">
      <w:pPr>
        <w:ind w:left="680"/>
        <w:rPr>
          <w:sz w:val="24"/>
        </w:rPr>
      </w:pPr>
      <w:r>
        <w:rPr>
          <w:spacing w:val="-10"/>
          <w:sz w:val="24"/>
        </w:rPr>
        <w:t>{</w:t>
      </w:r>
    </w:p>
    <w:p w14:paraId="01DBAEFB" w14:textId="77777777" w:rsidR="00BA3126" w:rsidRDefault="00BA3126">
      <w:pPr>
        <w:pStyle w:val="BodyText"/>
        <w:spacing w:before="5"/>
      </w:pPr>
    </w:p>
    <w:p w14:paraId="63D47D37" w14:textId="77777777" w:rsidR="00BA3126" w:rsidRDefault="00000000">
      <w:pPr>
        <w:pStyle w:val="BodyText"/>
        <w:ind w:left="740"/>
      </w:pPr>
      <w:r>
        <w:t>if($row["</w:t>
      </w:r>
      <w:proofErr w:type="spellStart"/>
      <w:r>
        <w:t>Uname</w:t>
      </w:r>
      <w:proofErr w:type="spellEnd"/>
      <w:proofErr w:type="gramStart"/>
      <w:r>
        <w:t>"]=</w:t>
      </w:r>
      <w:proofErr w:type="gramEnd"/>
      <w:r>
        <w:t>=$u</w:t>
      </w:r>
      <w:r>
        <w:rPr>
          <w:spacing w:val="-3"/>
        </w:rPr>
        <w:t xml:space="preserve"> </w:t>
      </w:r>
      <w:r>
        <w:t>&amp;&amp;</w:t>
      </w:r>
      <w:r>
        <w:rPr>
          <w:spacing w:val="-1"/>
        </w:rPr>
        <w:t xml:space="preserve"> </w:t>
      </w:r>
      <w:r>
        <w:rPr>
          <w:spacing w:val="-2"/>
        </w:rPr>
        <w:t>$row["Password"]==$p)</w:t>
      </w:r>
    </w:p>
    <w:p w14:paraId="69D4A35D" w14:textId="77777777" w:rsidR="00BA3126" w:rsidRDefault="00BA3126">
      <w:pPr>
        <w:pStyle w:val="BodyText"/>
        <w:spacing w:before="5"/>
      </w:pPr>
    </w:p>
    <w:p w14:paraId="1D8C0559" w14:textId="77777777" w:rsidR="00BA3126" w:rsidRDefault="00000000">
      <w:pPr>
        <w:ind w:left="740"/>
        <w:rPr>
          <w:sz w:val="24"/>
        </w:rPr>
      </w:pPr>
      <w:r>
        <w:rPr>
          <w:spacing w:val="-10"/>
          <w:sz w:val="24"/>
        </w:rPr>
        <w:t>{</w:t>
      </w:r>
    </w:p>
    <w:p w14:paraId="1FB5E3A7" w14:textId="77777777" w:rsidR="00BA3126" w:rsidRDefault="00BA3126">
      <w:pPr>
        <w:pStyle w:val="BodyText"/>
        <w:spacing w:before="5"/>
      </w:pPr>
    </w:p>
    <w:p w14:paraId="1FEB399D" w14:textId="77777777" w:rsidR="00BA3126" w:rsidRDefault="00000000">
      <w:pPr>
        <w:pStyle w:val="BodyText"/>
        <w:spacing w:before="1"/>
        <w:ind w:left="860"/>
      </w:pPr>
      <w:r>
        <w:t>echo</w:t>
      </w:r>
      <w:r>
        <w:rPr>
          <w:spacing w:val="-7"/>
        </w:rPr>
        <w:t xml:space="preserve"> </w:t>
      </w:r>
      <w:r>
        <w:t>"You</w:t>
      </w:r>
      <w:r>
        <w:rPr>
          <w:spacing w:val="-4"/>
        </w:rPr>
        <w:t xml:space="preserve"> </w:t>
      </w:r>
      <w:r>
        <w:t>have</w:t>
      </w:r>
      <w:r>
        <w:rPr>
          <w:spacing w:val="-5"/>
        </w:rPr>
        <w:t xml:space="preserve"> </w:t>
      </w:r>
      <w:r>
        <w:t>been</w:t>
      </w:r>
      <w:r>
        <w:rPr>
          <w:spacing w:val="-3"/>
        </w:rPr>
        <w:t xml:space="preserve"> </w:t>
      </w:r>
      <w:r>
        <w:t>Successfully</w:t>
      </w:r>
      <w:r>
        <w:rPr>
          <w:spacing w:val="-5"/>
        </w:rPr>
        <w:t xml:space="preserve"> </w:t>
      </w:r>
      <w:r>
        <w:rPr>
          <w:spacing w:val="-2"/>
        </w:rPr>
        <w:t>validated";</w:t>
      </w:r>
    </w:p>
    <w:p w14:paraId="1E0DFB80" w14:textId="77777777" w:rsidR="00BA3126" w:rsidRDefault="00BA3126">
      <w:pPr>
        <w:pStyle w:val="BodyText"/>
        <w:spacing w:before="4"/>
      </w:pPr>
    </w:p>
    <w:p w14:paraId="19763192" w14:textId="77777777" w:rsidR="00BA3126" w:rsidRDefault="00000000">
      <w:pPr>
        <w:pStyle w:val="BodyText"/>
        <w:ind w:left="860"/>
      </w:pPr>
      <w:r>
        <w:rPr>
          <w:spacing w:val="-2"/>
        </w:rPr>
        <w:t>$conn-&gt;</w:t>
      </w:r>
      <w:proofErr w:type="gramStart"/>
      <w:r>
        <w:rPr>
          <w:spacing w:val="-2"/>
        </w:rPr>
        <w:t>close(</w:t>
      </w:r>
      <w:proofErr w:type="gramEnd"/>
      <w:r>
        <w:rPr>
          <w:spacing w:val="-2"/>
        </w:rPr>
        <w:t>);</w:t>
      </w:r>
    </w:p>
    <w:p w14:paraId="6658803C" w14:textId="77777777" w:rsidR="00BA3126" w:rsidRDefault="00BA3126">
      <w:pPr>
        <w:pStyle w:val="BodyText"/>
        <w:spacing w:before="7"/>
      </w:pPr>
    </w:p>
    <w:p w14:paraId="6C3C6199" w14:textId="77777777" w:rsidR="00BA3126" w:rsidRDefault="00000000">
      <w:pPr>
        <w:pStyle w:val="BodyText"/>
        <w:spacing w:before="1"/>
        <w:ind w:left="860"/>
      </w:pPr>
      <w:proofErr w:type="gramStart"/>
      <w:r>
        <w:t>header(</w:t>
      </w:r>
      <w:proofErr w:type="gramEnd"/>
      <w:r>
        <w:t>"refresh:3;</w:t>
      </w:r>
      <w:r>
        <w:rPr>
          <w:spacing w:val="-5"/>
        </w:rPr>
        <w:t xml:space="preserve"> </w:t>
      </w:r>
      <w:proofErr w:type="spellStart"/>
      <w:r>
        <w:rPr>
          <w:spacing w:val="-2"/>
        </w:rPr>
        <w:t>url</w:t>
      </w:r>
      <w:proofErr w:type="spellEnd"/>
      <w:r>
        <w:rPr>
          <w:spacing w:val="-2"/>
        </w:rPr>
        <w:t>=page1.php");</w:t>
      </w:r>
    </w:p>
    <w:p w14:paraId="637928AF" w14:textId="77777777" w:rsidR="00BA3126" w:rsidRDefault="00BA3126">
      <w:pPr>
        <w:pStyle w:val="BodyText"/>
        <w:spacing w:before="4"/>
      </w:pPr>
    </w:p>
    <w:p w14:paraId="3A1AB663" w14:textId="77777777" w:rsidR="00BA3126" w:rsidRDefault="00000000">
      <w:pPr>
        <w:ind w:left="740"/>
        <w:rPr>
          <w:sz w:val="24"/>
        </w:rPr>
      </w:pPr>
      <w:r>
        <w:rPr>
          <w:spacing w:val="-10"/>
          <w:sz w:val="24"/>
        </w:rPr>
        <w:t>}</w:t>
      </w:r>
    </w:p>
    <w:p w14:paraId="2DD3D4A0" w14:textId="77777777" w:rsidR="00BA3126" w:rsidRDefault="00BA3126">
      <w:pPr>
        <w:pStyle w:val="BodyText"/>
        <w:spacing w:before="5"/>
      </w:pPr>
    </w:p>
    <w:p w14:paraId="3290BDBE" w14:textId="77777777" w:rsidR="00BA3126" w:rsidRDefault="00000000">
      <w:pPr>
        <w:pStyle w:val="BodyText"/>
        <w:ind w:left="680"/>
      </w:pPr>
      <w:r>
        <w:rPr>
          <w:spacing w:val="-4"/>
        </w:rPr>
        <w:t>else</w:t>
      </w:r>
    </w:p>
    <w:p w14:paraId="75CBDDAA" w14:textId="77777777" w:rsidR="00BA3126" w:rsidRDefault="00BA3126">
      <w:pPr>
        <w:pStyle w:val="BodyText"/>
        <w:spacing w:before="5"/>
      </w:pPr>
    </w:p>
    <w:p w14:paraId="2903B314" w14:textId="77777777" w:rsidR="00BA3126" w:rsidRDefault="00000000">
      <w:pPr>
        <w:ind w:left="680"/>
        <w:rPr>
          <w:sz w:val="24"/>
        </w:rPr>
      </w:pPr>
      <w:r>
        <w:rPr>
          <w:spacing w:val="-10"/>
          <w:sz w:val="24"/>
        </w:rPr>
        <w:t>{</w:t>
      </w:r>
    </w:p>
    <w:p w14:paraId="0DF9C489" w14:textId="77777777" w:rsidR="00BA3126" w:rsidRDefault="00BA3126">
      <w:pPr>
        <w:pStyle w:val="BodyText"/>
        <w:spacing w:before="8"/>
      </w:pPr>
    </w:p>
    <w:p w14:paraId="41F56D13" w14:textId="77777777" w:rsidR="00BA3126" w:rsidRDefault="00000000">
      <w:pPr>
        <w:pStyle w:val="BodyText"/>
        <w:ind w:left="740"/>
      </w:pPr>
      <w:r>
        <w:t>echo</w:t>
      </w:r>
      <w:r>
        <w:rPr>
          <w:spacing w:val="-7"/>
        </w:rPr>
        <w:t xml:space="preserve"> </w:t>
      </w:r>
      <w:r>
        <w:t>"Credentials</w:t>
      </w:r>
      <w:r>
        <w:rPr>
          <w:spacing w:val="-5"/>
        </w:rPr>
        <w:t xml:space="preserve"> </w:t>
      </w:r>
      <w:r>
        <w:t>Wrong,</w:t>
      </w:r>
      <w:r>
        <w:rPr>
          <w:spacing w:val="-3"/>
        </w:rPr>
        <w:t xml:space="preserve"> </w:t>
      </w:r>
      <w:r>
        <w:t>Try</w:t>
      </w:r>
      <w:r>
        <w:rPr>
          <w:spacing w:val="-6"/>
        </w:rPr>
        <w:t xml:space="preserve"> </w:t>
      </w:r>
      <w:r>
        <w:rPr>
          <w:spacing w:val="-2"/>
        </w:rPr>
        <w:t>again";</w:t>
      </w:r>
    </w:p>
    <w:p w14:paraId="7F66394E" w14:textId="77777777" w:rsidR="00BA3126" w:rsidRDefault="00BA3126">
      <w:pPr>
        <w:pStyle w:val="BodyText"/>
        <w:spacing w:before="4"/>
      </w:pPr>
    </w:p>
    <w:p w14:paraId="0FB16983" w14:textId="77777777" w:rsidR="00BA3126" w:rsidRDefault="00000000">
      <w:pPr>
        <w:spacing w:before="1"/>
        <w:ind w:left="680"/>
        <w:rPr>
          <w:sz w:val="24"/>
        </w:rPr>
      </w:pPr>
      <w:r>
        <w:rPr>
          <w:spacing w:val="-10"/>
          <w:sz w:val="24"/>
        </w:rPr>
        <w:t>}</w:t>
      </w:r>
    </w:p>
    <w:p w14:paraId="242989F4" w14:textId="77777777" w:rsidR="00BA3126" w:rsidRDefault="00BA3126">
      <w:pPr>
        <w:pStyle w:val="BodyText"/>
        <w:spacing w:before="4"/>
      </w:pPr>
    </w:p>
    <w:p w14:paraId="689E146E" w14:textId="77777777" w:rsidR="00BA3126" w:rsidRDefault="00000000">
      <w:pPr>
        <w:ind w:left="680"/>
        <w:rPr>
          <w:sz w:val="24"/>
        </w:rPr>
      </w:pPr>
      <w:r>
        <w:rPr>
          <w:spacing w:val="-10"/>
          <w:sz w:val="24"/>
        </w:rPr>
        <w:t>}</w:t>
      </w:r>
    </w:p>
    <w:p w14:paraId="1382A20C" w14:textId="77777777" w:rsidR="00BA3126" w:rsidRDefault="00BA3126">
      <w:pPr>
        <w:pStyle w:val="BodyText"/>
        <w:spacing w:before="5"/>
      </w:pPr>
    </w:p>
    <w:p w14:paraId="158F50EC" w14:textId="77777777" w:rsidR="00BA3126" w:rsidRDefault="00000000">
      <w:pPr>
        <w:ind w:left="680"/>
        <w:rPr>
          <w:sz w:val="24"/>
        </w:rPr>
      </w:pPr>
      <w:r>
        <w:rPr>
          <w:spacing w:val="-10"/>
          <w:sz w:val="24"/>
        </w:rPr>
        <w:t>}</w:t>
      </w:r>
    </w:p>
    <w:p w14:paraId="362027CE" w14:textId="77777777" w:rsidR="00BA3126" w:rsidRDefault="00BA3126">
      <w:pPr>
        <w:pStyle w:val="BodyText"/>
        <w:spacing w:before="7"/>
      </w:pPr>
    </w:p>
    <w:p w14:paraId="0AA3DAE9" w14:textId="77777777" w:rsidR="00BA3126" w:rsidRDefault="00000000">
      <w:pPr>
        <w:pStyle w:val="BodyText"/>
        <w:spacing w:before="1"/>
        <w:ind w:left="680"/>
      </w:pPr>
      <w:r>
        <w:rPr>
          <w:spacing w:val="-4"/>
        </w:rPr>
        <w:t>else</w:t>
      </w:r>
    </w:p>
    <w:p w14:paraId="4B11E4A6" w14:textId="77777777" w:rsidR="00BA3126" w:rsidRDefault="00BA3126">
      <w:pPr>
        <w:pStyle w:val="BodyText"/>
        <w:spacing w:before="4"/>
      </w:pPr>
    </w:p>
    <w:p w14:paraId="087DA381" w14:textId="77777777" w:rsidR="00BA3126" w:rsidRDefault="00000000">
      <w:pPr>
        <w:ind w:left="680"/>
        <w:rPr>
          <w:sz w:val="24"/>
        </w:rPr>
      </w:pPr>
      <w:r>
        <w:rPr>
          <w:spacing w:val="-10"/>
          <w:sz w:val="24"/>
        </w:rPr>
        <w:t>{</w:t>
      </w:r>
    </w:p>
    <w:p w14:paraId="56F62E41" w14:textId="77777777" w:rsidR="00BA3126" w:rsidRDefault="00BA3126">
      <w:pPr>
        <w:pStyle w:val="BodyText"/>
        <w:spacing w:before="6"/>
      </w:pPr>
    </w:p>
    <w:p w14:paraId="3D595BC4" w14:textId="77777777" w:rsidR="00BA3126" w:rsidRDefault="00000000">
      <w:pPr>
        <w:pStyle w:val="BodyText"/>
        <w:ind w:left="740"/>
      </w:pPr>
      <w:r>
        <w:t>echo</w:t>
      </w:r>
      <w:r>
        <w:rPr>
          <w:spacing w:val="-3"/>
        </w:rPr>
        <w:t xml:space="preserve"> </w:t>
      </w:r>
      <w:r>
        <w:t>"User</w:t>
      </w:r>
      <w:r>
        <w:rPr>
          <w:spacing w:val="-1"/>
        </w:rPr>
        <w:t xml:space="preserve"> </w:t>
      </w:r>
      <w:r>
        <w:t>name</w:t>
      </w:r>
      <w:r>
        <w:rPr>
          <w:spacing w:val="-1"/>
        </w:rPr>
        <w:t xml:space="preserve"> </w:t>
      </w:r>
      <w:r>
        <w:t>given was not</w:t>
      </w:r>
      <w:r>
        <w:rPr>
          <w:spacing w:val="-1"/>
        </w:rPr>
        <w:t xml:space="preserve"> </w:t>
      </w:r>
      <w:r>
        <w:rPr>
          <w:spacing w:val="-2"/>
        </w:rPr>
        <w:t>exist";</w:t>
      </w:r>
    </w:p>
    <w:p w14:paraId="2822341D" w14:textId="77777777" w:rsidR="00BA3126" w:rsidRDefault="00BA3126">
      <w:pPr>
        <w:pStyle w:val="BodyText"/>
        <w:spacing w:before="5"/>
      </w:pPr>
    </w:p>
    <w:p w14:paraId="43360212" w14:textId="77777777" w:rsidR="00BA3126" w:rsidRDefault="00000000">
      <w:pPr>
        <w:ind w:left="680"/>
        <w:rPr>
          <w:sz w:val="24"/>
        </w:rPr>
      </w:pPr>
      <w:r>
        <w:rPr>
          <w:spacing w:val="-10"/>
          <w:sz w:val="24"/>
        </w:rPr>
        <w:t>}</w:t>
      </w:r>
    </w:p>
    <w:p w14:paraId="09FA3599" w14:textId="77777777" w:rsidR="00BA3126" w:rsidRDefault="00BA3126">
      <w:pPr>
        <w:pStyle w:val="BodyText"/>
        <w:spacing w:before="7"/>
      </w:pPr>
    </w:p>
    <w:p w14:paraId="5EE6E5E1" w14:textId="77777777" w:rsidR="00BA3126" w:rsidRDefault="00000000">
      <w:pPr>
        <w:pStyle w:val="BodyText"/>
        <w:ind w:left="680"/>
      </w:pPr>
      <w:r>
        <w:rPr>
          <w:spacing w:val="-2"/>
        </w:rPr>
        <w:t>$conn-&gt;</w:t>
      </w:r>
      <w:proofErr w:type="gramStart"/>
      <w:r>
        <w:rPr>
          <w:spacing w:val="-2"/>
        </w:rPr>
        <w:t>close(</w:t>
      </w:r>
      <w:proofErr w:type="gramEnd"/>
      <w:r>
        <w:rPr>
          <w:spacing w:val="-2"/>
        </w:rPr>
        <w:t>);</w:t>
      </w:r>
    </w:p>
    <w:p w14:paraId="5B0DC486" w14:textId="77777777" w:rsidR="00BA3126" w:rsidRDefault="00BA3126">
      <w:pPr>
        <w:pStyle w:val="BodyText"/>
        <w:spacing w:before="5"/>
      </w:pPr>
    </w:p>
    <w:p w14:paraId="3A393613" w14:textId="77777777" w:rsidR="00BA3126" w:rsidRDefault="00000000">
      <w:pPr>
        <w:pStyle w:val="BodyText"/>
        <w:ind w:left="680"/>
      </w:pPr>
      <w:proofErr w:type="gramStart"/>
      <w:r>
        <w:t>header(</w:t>
      </w:r>
      <w:proofErr w:type="gramEnd"/>
      <w:r>
        <w:t>"refresh:3;</w:t>
      </w:r>
      <w:r>
        <w:rPr>
          <w:spacing w:val="-5"/>
        </w:rPr>
        <w:t xml:space="preserve"> </w:t>
      </w:r>
      <w:proofErr w:type="spellStart"/>
      <w:r>
        <w:rPr>
          <w:spacing w:val="-2"/>
        </w:rPr>
        <w:t>url</w:t>
      </w:r>
      <w:proofErr w:type="spellEnd"/>
      <w:r>
        <w:rPr>
          <w:spacing w:val="-2"/>
        </w:rPr>
        <w:t>=home.html");</w:t>
      </w:r>
    </w:p>
    <w:p w14:paraId="3FDC583C" w14:textId="77777777" w:rsidR="00BA3126" w:rsidRDefault="00BA3126">
      <w:pPr>
        <w:pStyle w:val="BodyText"/>
        <w:spacing w:before="4"/>
      </w:pPr>
    </w:p>
    <w:p w14:paraId="0331CDC4" w14:textId="77777777" w:rsidR="00BA3126" w:rsidRDefault="00000000">
      <w:pPr>
        <w:spacing w:before="1"/>
        <w:ind w:left="680"/>
        <w:rPr>
          <w:sz w:val="24"/>
        </w:rPr>
      </w:pPr>
      <w:r>
        <w:rPr>
          <w:spacing w:val="-5"/>
          <w:sz w:val="24"/>
        </w:rPr>
        <w:t>?&gt;</w:t>
      </w:r>
    </w:p>
    <w:p w14:paraId="28AF951F" w14:textId="77777777" w:rsidR="00BA3126" w:rsidRDefault="00BA3126">
      <w:pPr>
        <w:rPr>
          <w:sz w:val="24"/>
        </w:rPr>
        <w:sectPr w:rsidR="00BA3126">
          <w:pgSz w:w="11930" w:h="16850"/>
          <w:pgMar w:top="1360" w:right="440" w:bottom="1080" w:left="760" w:header="0" w:footer="894" w:gutter="0"/>
          <w:cols w:space="720"/>
        </w:sectPr>
      </w:pPr>
    </w:p>
    <w:p w14:paraId="72F89396" w14:textId="77777777" w:rsidR="00BA3126" w:rsidRDefault="00000000">
      <w:pPr>
        <w:pStyle w:val="Heading3"/>
        <w:spacing w:before="60"/>
        <w:ind w:right="0"/>
        <w:jc w:val="left"/>
      </w:pPr>
      <w:r>
        <w:rPr>
          <w:spacing w:val="-2"/>
        </w:rPr>
        <w:lastRenderedPageBreak/>
        <w:t>OUTPUT:</w:t>
      </w:r>
    </w:p>
    <w:p w14:paraId="4542E3B8" w14:textId="77777777" w:rsidR="00BA3126" w:rsidRDefault="00000000">
      <w:pPr>
        <w:pStyle w:val="BodyText"/>
        <w:spacing w:before="7"/>
        <w:rPr>
          <w:b/>
          <w:sz w:val="11"/>
        </w:rPr>
      </w:pPr>
      <w:r>
        <w:rPr>
          <w:noProof/>
        </w:rPr>
        <w:drawing>
          <wp:anchor distT="0" distB="0" distL="0" distR="0" simplePos="0" relativeHeight="251657216" behindDoc="1" locked="0" layoutInCell="1" allowOverlap="1" wp14:anchorId="78A4436D" wp14:editId="50BB9F76">
            <wp:simplePos x="0" y="0"/>
            <wp:positionH relativeFrom="page">
              <wp:posOffset>933450</wp:posOffset>
            </wp:positionH>
            <wp:positionV relativeFrom="paragraph">
              <wp:posOffset>100330</wp:posOffset>
            </wp:positionV>
            <wp:extent cx="5665470" cy="353885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665744" cy="3538728"/>
                    </a:xfrm>
                    <a:prstGeom prst="rect">
                      <a:avLst/>
                    </a:prstGeom>
                  </pic:spPr>
                </pic:pic>
              </a:graphicData>
            </a:graphic>
          </wp:anchor>
        </w:drawing>
      </w:r>
    </w:p>
    <w:p w14:paraId="3226D7FF" w14:textId="77777777" w:rsidR="00BA3126" w:rsidRDefault="00BA3126">
      <w:pPr>
        <w:pStyle w:val="BodyText"/>
        <w:spacing w:before="16"/>
        <w:rPr>
          <w:b/>
          <w:sz w:val="21"/>
        </w:rPr>
      </w:pPr>
    </w:p>
    <w:p w14:paraId="1739166C" w14:textId="77777777" w:rsidR="00BA3126" w:rsidRDefault="00000000">
      <w:pPr>
        <w:spacing w:before="1"/>
        <w:ind w:right="1523"/>
        <w:jc w:val="center"/>
        <w:rPr>
          <w:sz w:val="21"/>
        </w:rPr>
      </w:pPr>
      <w:r>
        <w:rPr>
          <w:sz w:val="21"/>
        </w:rPr>
        <w:t>Fig</w:t>
      </w:r>
      <w:r>
        <w:rPr>
          <w:spacing w:val="-9"/>
          <w:sz w:val="21"/>
        </w:rPr>
        <w:t xml:space="preserve"> </w:t>
      </w:r>
      <w:proofErr w:type="gramStart"/>
      <w:r>
        <w:rPr>
          <w:sz w:val="21"/>
        </w:rPr>
        <w:t>1:Registration</w:t>
      </w:r>
      <w:proofErr w:type="gramEnd"/>
      <w:r>
        <w:rPr>
          <w:spacing w:val="-6"/>
          <w:sz w:val="21"/>
        </w:rPr>
        <w:t xml:space="preserve"> </w:t>
      </w:r>
      <w:r>
        <w:rPr>
          <w:spacing w:val="-4"/>
          <w:sz w:val="21"/>
        </w:rPr>
        <w:t>Form</w:t>
      </w:r>
    </w:p>
    <w:p w14:paraId="041DFD56" w14:textId="77777777" w:rsidR="00BA3126" w:rsidRDefault="00000000">
      <w:pPr>
        <w:pStyle w:val="BodyText"/>
        <w:spacing w:before="28"/>
        <w:rPr>
          <w:sz w:val="20"/>
        </w:rPr>
      </w:pPr>
      <w:r>
        <w:rPr>
          <w:noProof/>
        </w:rPr>
        <w:drawing>
          <wp:anchor distT="0" distB="0" distL="0" distR="0" simplePos="0" relativeHeight="251658240" behindDoc="1" locked="0" layoutInCell="1" allowOverlap="1" wp14:anchorId="48E15D3D" wp14:editId="08C2D22B">
            <wp:simplePos x="0" y="0"/>
            <wp:positionH relativeFrom="page">
              <wp:posOffset>946150</wp:posOffset>
            </wp:positionH>
            <wp:positionV relativeFrom="paragraph">
              <wp:posOffset>178435</wp:posOffset>
            </wp:positionV>
            <wp:extent cx="5665470" cy="315023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665374" cy="3150108"/>
                    </a:xfrm>
                    <a:prstGeom prst="rect">
                      <a:avLst/>
                    </a:prstGeom>
                  </pic:spPr>
                </pic:pic>
              </a:graphicData>
            </a:graphic>
          </wp:anchor>
        </w:drawing>
      </w:r>
    </w:p>
    <w:p w14:paraId="0D8C8664" w14:textId="77777777" w:rsidR="00BA3126" w:rsidRDefault="00BA3126">
      <w:pPr>
        <w:rPr>
          <w:sz w:val="20"/>
        </w:rPr>
        <w:sectPr w:rsidR="00BA3126">
          <w:pgSz w:w="11930" w:h="16850"/>
          <w:pgMar w:top="1660" w:right="440" w:bottom="1080" w:left="760" w:header="0" w:footer="894" w:gutter="0"/>
          <w:cols w:space="720"/>
        </w:sectPr>
      </w:pPr>
    </w:p>
    <w:p w14:paraId="630C5C01" w14:textId="77777777" w:rsidR="00BA3126" w:rsidRDefault="00000000">
      <w:pPr>
        <w:pStyle w:val="BodyText"/>
        <w:ind w:left="710"/>
        <w:rPr>
          <w:sz w:val="20"/>
        </w:rPr>
      </w:pPr>
      <w:r>
        <w:rPr>
          <w:noProof/>
          <w:sz w:val="20"/>
        </w:rPr>
        <w:lastRenderedPageBreak/>
        <w:drawing>
          <wp:inline distT="0" distB="0" distL="0" distR="0" wp14:anchorId="35056967" wp14:editId="2BA96D96">
            <wp:extent cx="5666740" cy="353822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666760" cy="3538728"/>
                    </a:xfrm>
                    <a:prstGeom prst="rect">
                      <a:avLst/>
                    </a:prstGeom>
                  </pic:spPr>
                </pic:pic>
              </a:graphicData>
            </a:graphic>
          </wp:inline>
        </w:drawing>
      </w:r>
    </w:p>
    <w:p w14:paraId="6C327C9C" w14:textId="77777777" w:rsidR="00BA3126" w:rsidRDefault="00BA3126">
      <w:pPr>
        <w:pStyle w:val="BodyText"/>
        <w:rPr>
          <w:sz w:val="22"/>
        </w:rPr>
      </w:pPr>
    </w:p>
    <w:p w14:paraId="67E35C3D" w14:textId="77777777" w:rsidR="00BA3126" w:rsidRDefault="00BA3126">
      <w:pPr>
        <w:pStyle w:val="BodyText"/>
        <w:spacing w:before="60"/>
        <w:rPr>
          <w:sz w:val="22"/>
        </w:rPr>
      </w:pPr>
    </w:p>
    <w:p w14:paraId="18567BD6" w14:textId="77777777" w:rsidR="00BA3126" w:rsidRDefault="00000000">
      <w:pPr>
        <w:ind w:left="2860"/>
      </w:pPr>
      <w:r>
        <w:t>Fig</w:t>
      </w:r>
      <w:r>
        <w:rPr>
          <w:spacing w:val="-3"/>
        </w:rPr>
        <w:t xml:space="preserve"> </w:t>
      </w:r>
      <w:proofErr w:type="gramStart"/>
      <w:r>
        <w:t>2:Database</w:t>
      </w:r>
      <w:proofErr w:type="gramEnd"/>
      <w:r>
        <w:rPr>
          <w:spacing w:val="-3"/>
        </w:rPr>
        <w:t xml:space="preserve"> </w:t>
      </w:r>
      <w:r>
        <w:t>of</w:t>
      </w:r>
      <w:r>
        <w:rPr>
          <w:spacing w:val="-3"/>
        </w:rPr>
        <w:t xml:space="preserve"> </w:t>
      </w:r>
      <w:r>
        <w:t>Table</w:t>
      </w:r>
      <w:r>
        <w:rPr>
          <w:spacing w:val="-2"/>
        </w:rPr>
        <w:t xml:space="preserve"> </w:t>
      </w:r>
      <w:r>
        <w:rPr>
          <w:spacing w:val="-5"/>
        </w:rPr>
        <w:t>1.</w:t>
      </w:r>
    </w:p>
    <w:p w14:paraId="48D974E4" w14:textId="77777777" w:rsidR="00BA3126" w:rsidRDefault="00000000">
      <w:pPr>
        <w:pStyle w:val="BodyText"/>
        <w:spacing w:before="217"/>
        <w:rPr>
          <w:sz w:val="20"/>
        </w:rPr>
      </w:pPr>
      <w:r>
        <w:rPr>
          <w:noProof/>
        </w:rPr>
        <w:drawing>
          <wp:anchor distT="0" distB="0" distL="0" distR="0" simplePos="0" relativeHeight="251659264" behindDoc="1" locked="0" layoutInCell="1" allowOverlap="1" wp14:anchorId="1DDDCCD1" wp14:editId="61071FAD">
            <wp:simplePos x="0" y="0"/>
            <wp:positionH relativeFrom="page">
              <wp:posOffset>946150</wp:posOffset>
            </wp:positionH>
            <wp:positionV relativeFrom="paragraph">
              <wp:posOffset>298450</wp:posOffset>
            </wp:positionV>
            <wp:extent cx="5665470" cy="353885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665744" cy="3538728"/>
                    </a:xfrm>
                    <a:prstGeom prst="rect">
                      <a:avLst/>
                    </a:prstGeom>
                  </pic:spPr>
                </pic:pic>
              </a:graphicData>
            </a:graphic>
          </wp:anchor>
        </w:drawing>
      </w:r>
    </w:p>
    <w:p w14:paraId="596638DA" w14:textId="77777777" w:rsidR="00BA3126" w:rsidRDefault="00BA3126">
      <w:pPr>
        <w:rPr>
          <w:sz w:val="20"/>
        </w:rPr>
        <w:sectPr w:rsidR="00BA3126">
          <w:pgSz w:w="11930" w:h="16850"/>
          <w:pgMar w:top="1460" w:right="440" w:bottom="1080" w:left="760" w:header="0" w:footer="894" w:gutter="0"/>
          <w:cols w:space="720"/>
        </w:sectPr>
      </w:pPr>
    </w:p>
    <w:p w14:paraId="419FDDDC" w14:textId="77777777" w:rsidR="00BA3126" w:rsidRDefault="00000000">
      <w:pPr>
        <w:pStyle w:val="BodyText"/>
        <w:ind w:left="710"/>
        <w:rPr>
          <w:sz w:val="20"/>
        </w:rPr>
      </w:pPr>
      <w:r>
        <w:rPr>
          <w:noProof/>
          <w:sz w:val="20"/>
        </w:rPr>
        <w:lastRenderedPageBreak/>
        <w:drawing>
          <wp:inline distT="0" distB="0" distL="0" distR="0" wp14:anchorId="69572110" wp14:editId="4E9C4E42">
            <wp:extent cx="5666740" cy="353822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666760" cy="3538728"/>
                    </a:xfrm>
                    <a:prstGeom prst="rect">
                      <a:avLst/>
                    </a:prstGeom>
                  </pic:spPr>
                </pic:pic>
              </a:graphicData>
            </a:graphic>
          </wp:inline>
        </w:drawing>
      </w:r>
    </w:p>
    <w:p w14:paraId="2D0F1285" w14:textId="77777777" w:rsidR="00BA3126" w:rsidRDefault="00BA3126">
      <w:pPr>
        <w:pStyle w:val="BodyText"/>
        <w:spacing w:before="6"/>
        <w:rPr>
          <w:sz w:val="25"/>
        </w:rPr>
      </w:pPr>
    </w:p>
    <w:p w14:paraId="36464ABD" w14:textId="77777777" w:rsidR="00BA3126" w:rsidRDefault="00000000">
      <w:pPr>
        <w:ind w:left="5" w:right="1523"/>
        <w:jc w:val="center"/>
        <w:rPr>
          <w:sz w:val="25"/>
        </w:rPr>
      </w:pPr>
      <w:r>
        <w:rPr>
          <w:sz w:val="25"/>
        </w:rPr>
        <w:t>Fig</w:t>
      </w:r>
      <w:r>
        <w:rPr>
          <w:spacing w:val="-6"/>
          <w:sz w:val="25"/>
        </w:rPr>
        <w:t xml:space="preserve"> </w:t>
      </w:r>
      <w:proofErr w:type="gramStart"/>
      <w:r>
        <w:rPr>
          <w:sz w:val="25"/>
        </w:rPr>
        <w:t>3:Table</w:t>
      </w:r>
      <w:proofErr w:type="gramEnd"/>
      <w:r>
        <w:rPr>
          <w:spacing w:val="-5"/>
          <w:sz w:val="25"/>
        </w:rPr>
        <w:t xml:space="preserve"> </w:t>
      </w:r>
      <w:r>
        <w:rPr>
          <w:spacing w:val="-2"/>
          <w:sz w:val="25"/>
        </w:rPr>
        <w:t>booking</w:t>
      </w:r>
    </w:p>
    <w:p w14:paraId="41AE0702" w14:textId="77777777" w:rsidR="00BA3126" w:rsidRDefault="00000000">
      <w:pPr>
        <w:pStyle w:val="BodyText"/>
        <w:spacing w:before="54"/>
        <w:rPr>
          <w:sz w:val="20"/>
        </w:rPr>
      </w:pPr>
      <w:r>
        <w:rPr>
          <w:noProof/>
        </w:rPr>
        <w:drawing>
          <wp:anchor distT="0" distB="0" distL="0" distR="0" simplePos="0" relativeHeight="251660288" behindDoc="1" locked="0" layoutInCell="1" allowOverlap="1" wp14:anchorId="5D7325F2" wp14:editId="2583AB4D">
            <wp:simplePos x="0" y="0"/>
            <wp:positionH relativeFrom="page">
              <wp:posOffset>946150</wp:posOffset>
            </wp:positionH>
            <wp:positionV relativeFrom="paragraph">
              <wp:posOffset>194945</wp:posOffset>
            </wp:positionV>
            <wp:extent cx="5665470" cy="353885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665744" cy="3538728"/>
                    </a:xfrm>
                    <a:prstGeom prst="rect">
                      <a:avLst/>
                    </a:prstGeom>
                  </pic:spPr>
                </pic:pic>
              </a:graphicData>
            </a:graphic>
          </wp:anchor>
        </w:drawing>
      </w:r>
    </w:p>
    <w:p w14:paraId="4C4FA31B" w14:textId="77777777" w:rsidR="00BA3126" w:rsidRDefault="00BA3126">
      <w:pPr>
        <w:rPr>
          <w:sz w:val="20"/>
        </w:rPr>
        <w:sectPr w:rsidR="00BA3126">
          <w:pgSz w:w="11930" w:h="16850"/>
          <w:pgMar w:top="1460" w:right="440" w:bottom="1080" w:left="760" w:header="0" w:footer="894" w:gutter="0"/>
          <w:cols w:space="720"/>
        </w:sectPr>
      </w:pPr>
    </w:p>
    <w:p w14:paraId="2631124F" w14:textId="77777777" w:rsidR="00BA3126" w:rsidRDefault="00000000">
      <w:pPr>
        <w:pStyle w:val="BodyText"/>
        <w:ind w:left="710"/>
        <w:rPr>
          <w:sz w:val="20"/>
        </w:rPr>
      </w:pPr>
      <w:r>
        <w:rPr>
          <w:noProof/>
          <w:sz w:val="20"/>
        </w:rPr>
        <w:lastRenderedPageBreak/>
        <w:drawing>
          <wp:inline distT="0" distB="0" distL="0" distR="0" wp14:anchorId="474F8283" wp14:editId="504EB7C0">
            <wp:extent cx="5666740" cy="353822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666760" cy="3538728"/>
                    </a:xfrm>
                    <a:prstGeom prst="rect">
                      <a:avLst/>
                    </a:prstGeom>
                  </pic:spPr>
                </pic:pic>
              </a:graphicData>
            </a:graphic>
          </wp:inline>
        </w:drawing>
      </w:r>
    </w:p>
    <w:p w14:paraId="43982FD3" w14:textId="77777777" w:rsidR="00BA3126" w:rsidRDefault="00BA3126">
      <w:pPr>
        <w:pStyle w:val="BodyText"/>
        <w:rPr>
          <w:sz w:val="28"/>
        </w:rPr>
      </w:pPr>
    </w:p>
    <w:p w14:paraId="406F844C" w14:textId="77777777" w:rsidR="00BA3126" w:rsidRDefault="00BA3126">
      <w:pPr>
        <w:pStyle w:val="BodyText"/>
        <w:rPr>
          <w:sz w:val="28"/>
        </w:rPr>
      </w:pPr>
    </w:p>
    <w:p w14:paraId="11333EDD" w14:textId="77777777" w:rsidR="00BA3126" w:rsidRDefault="00BA3126">
      <w:pPr>
        <w:pStyle w:val="BodyText"/>
        <w:rPr>
          <w:sz w:val="28"/>
        </w:rPr>
      </w:pPr>
    </w:p>
    <w:p w14:paraId="75FF634C" w14:textId="77777777" w:rsidR="00BA3126" w:rsidRDefault="00BA3126">
      <w:pPr>
        <w:pStyle w:val="BodyText"/>
        <w:spacing w:before="3"/>
        <w:rPr>
          <w:sz w:val="28"/>
        </w:rPr>
      </w:pPr>
    </w:p>
    <w:p w14:paraId="61915198" w14:textId="77777777" w:rsidR="00BA3126" w:rsidRPr="00F549C1" w:rsidRDefault="00000000">
      <w:pPr>
        <w:pStyle w:val="Heading4"/>
        <w:rPr>
          <w:sz w:val="32"/>
          <w:szCs w:val="32"/>
        </w:rPr>
      </w:pPr>
      <w:r w:rsidRPr="00F549C1">
        <w:rPr>
          <w:spacing w:val="-2"/>
          <w:sz w:val="32"/>
          <w:szCs w:val="32"/>
        </w:rPr>
        <w:t>Conclusion:</w:t>
      </w:r>
    </w:p>
    <w:p w14:paraId="1EF41F25" w14:textId="77777777" w:rsidR="00BA3126" w:rsidRDefault="00000000">
      <w:pPr>
        <w:pStyle w:val="BodyText"/>
        <w:spacing w:before="286" w:line="276" w:lineRule="auto"/>
        <w:ind w:left="680" w:right="1006"/>
        <w:jc w:val="both"/>
      </w:pPr>
      <w:r>
        <w:t>The Restaurant Table Booking System is poised to revolutionize the way restaurants handle table reservations. By offering an easy-to-use platform for customers and a powerful management</w:t>
      </w:r>
      <w:r>
        <w:rPr>
          <w:spacing w:val="-8"/>
        </w:rPr>
        <w:t xml:space="preserve"> </w:t>
      </w:r>
      <w:r>
        <w:t>tool</w:t>
      </w:r>
      <w:r>
        <w:rPr>
          <w:spacing w:val="-7"/>
        </w:rPr>
        <w:t xml:space="preserve"> </w:t>
      </w:r>
      <w:r>
        <w:t>for</w:t>
      </w:r>
      <w:r>
        <w:rPr>
          <w:spacing w:val="-8"/>
        </w:rPr>
        <w:t xml:space="preserve"> </w:t>
      </w:r>
      <w:r>
        <w:t>restaurant</w:t>
      </w:r>
      <w:r>
        <w:rPr>
          <w:spacing w:val="-7"/>
        </w:rPr>
        <w:t xml:space="preserve"> </w:t>
      </w:r>
      <w:r>
        <w:t>managers,</w:t>
      </w:r>
      <w:r>
        <w:rPr>
          <w:spacing w:val="40"/>
        </w:rPr>
        <w:t xml:space="preserve"> </w:t>
      </w:r>
      <w:r>
        <w:t>this</w:t>
      </w:r>
      <w:r>
        <w:rPr>
          <w:spacing w:val="-8"/>
        </w:rPr>
        <w:t xml:space="preserve"> </w:t>
      </w:r>
      <w:r>
        <w:t>system</w:t>
      </w:r>
      <w:r>
        <w:rPr>
          <w:spacing w:val="-8"/>
        </w:rPr>
        <w:t xml:space="preserve"> </w:t>
      </w:r>
      <w:r>
        <w:t>enhances</w:t>
      </w:r>
      <w:r>
        <w:rPr>
          <w:spacing w:val="-6"/>
        </w:rPr>
        <w:t xml:space="preserve"> </w:t>
      </w:r>
      <w:r>
        <w:t>efficiency,</w:t>
      </w:r>
      <w:r>
        <w:rPr>
          <w:spacing w:val="-6"/>
        </w:rPr>
        <w:t xml:space="preserve"> </w:t>
      </w:r>
      <w:r>
        <w:t>reduces</w:t>
      </w:r>
      <w:r>
        <w:rPr>
          <w:spacing w:val="-6"/>
        </w:rPr>
        <w:t xml:space="preserve"> </w:t>
      </w:r>
      <w:proofErr w:type="spellStart"/>
      <w:proofErr w:type="gramStart"/>
      <w:r>
        <w:t>errors,and</w:t>
      </w:r>
      <w:proofErr w:type="spellEnd"/>
      <w:proofErr w:type="gramEnd"/>
      <w:r>
        <w:t xml:space="preserve"> improves</w:t>
      </w:r>
      <w:r>
        <w:rPr>
          <w:spacing w:val="-15"/>
        </w:rPr>
        <w:t xml:space="preserve"> </w:t>
      </w:r>
      <w:r>
        <w:t>the</w:t>
      </w:r>
      <w:r>
        <w:rPr>
          <w:spacing w:val="-15"/>
        </w:rPr>
        <w:t xml:space="preserve"> </w:t>
      </w:r>
      <w:r>
        <w:t>overall</w:t>
      </w:r>
      <w:r>
        <w:rPr>
          <w:spacing w:val="-15"/>
        </w:rPr>
        <w:t xml:space="preserve"> </w:t>
      </w:r>
      <w:r>
        <w:t>dining</w:t>
      </w:r>
      <w:r>
        <w:rPr>
          <w:spacing w:val="-15"/>
        </w:rPr>
        <w:t xml:space="preserve"> </w:t>
      </w:r>
      <w:r>
        <w:t>experience.</w:t>
      </w:r>
      <w:r>
        <w:rPr>
          <w:spacing w:val="-15"/>
        </w:rPr>
        <w:t xml:space="preserve"> </w:t>
      </w:r>
      <w:r>
        <w:t>As</w:t>
      </w:r>
      <w:r>
        <w:rPr>
          <w:spacing w:val="-15"/>
        </w:rPr>
        <w:t xml:space="preserve"> </w:t>
      </w:r>
      <w:r>
        <w:t>the</w:t>
      </w:r>
      <w:r>
        <w:rPr>
          <w:spacing w:val="-15"/>
        </w:rPr>
        <w:t xml:space="preserve"> </w:t>
      </w:r>
      <w:r>
        <w:t>hospitality</w:t>
      </w:r>
      <w:r>
        <w:rPr>
          <w:spacing w:val="-15"/>
        </w:rPr>
        <w:t xml:space="preserve"> </w:t>
      </w:r>
      <w:r>
        <w:t>industry</w:t>
      </w:r>
      <w:r>
        <w:rPr>
          <w:spacing w:val="-15"/>
        </w:rPr>
        <w:t xml:space="preserve"> </w:t>
      </w:r>
      <w:r>
        <w:t>continues</w:t>
      </w:r>
      <w:r>
        <w:rPr>
          <w:spacing w:val="-15"/>
        </w:rPr>
        <w:t xml:space="preserve"> </w:t>
      </w:r>
      <w:r>
        <w:t>to</w:t>
      </w:r>
      <w:r>
        <w:rPr>
          <w:spacing w:val="-15"/>
        </w:rPr>
        <w:t xml:space="preserve"> </w:t>
      </w:r>
      <w:r>
        <w:t>embrace</w:t>
      </w:r>
      <w:r>
        <w:rPr>
          <w:spacing w:val="-12"/>
        </w:rPr>
        <w:t xml:space="preserve"> </w:t>
      </w:r>
      <w:r>
        <w:t>digital solutions, this project represents a significant step towards modernizing restaurant operations and meeting the evolving needs of customers. The successful implementation of this system will</w:t>
      </w:r>
      <w:r>
        <w:rPr>
          <w:spacing w:val="-2"/>
        </w:rPr>
        <w:t xml:space="preserve"> </w:t>
      </w:r>
      <w:r>
        <w:t>lead</w:t>
      </w:r>
      <w:r>
        <w:rPr>
          <w:spacing w:val="-2"/>
        </w:rPr>
        <w:t xml:space="preserve"> </w:t>
      </w:r>
      <w:r>
        <w:t>to</w:t>
      </w:r>
      <w:r>
        <w:rPr>
          <w:spacing w:val="-2"/>
        </w:rPr>
        <w:t xml:space="preserve"> </w:t>
      </w:r>
      <w:r>
        <w:t>increased</w:t>
      </w:r>
      <w:r>
        <w:rPr>
          <w:spacing w:val="-2"/>
        </w:rPr>
        <w:t xml:space="preserve"> </w:t>
      </w:r>
      <w:r>
        <w:t>customer</w:t>
      </w:r>
      <w:r>
        <w:rPr>
          <w:spacing w:val="-3"/>
        </w:rPr>
        <w:t xml:space="preserve"> </w:t>
      </w:r>
      <w:r>
        <w:t>satisfaction,</w:t>
      </w:r>
      <w:r>
        <w:rPr>
          <w:spacing w:val="-2"/>
        </w:rPr>
        <w:t xml:space="preserve"> </w:t>
      </w:r>
      <w:r>
        <w:t>optimized</w:t>
      </w:r>
      <w:r>
        <w:rPr>
          <w:spacing w:val="-2"/>
        </w:rPr>
        <w:t xml:space="preserve"> </w:t>
      </w:r>
      <w:r>
        <w:t>restaurant</w:t>
      </w:r>
      <w:r>
        <w:rPr>
          <w:spacing w:val="-2"/>
        </w:rPr>
        <w:t xml:space="preserve"> </w:t>
      </w:r>
      <w:r>
        <w:t>operations,</w:t>
      </w:r>
      <w:r>
        <w:rPr>
          <w:spacing w:val="-2"/>
        </w:rPr>
        <w:t xml:space="preserve"> </w:t>
      </w:r>
      <w:r>
        <w:t>and ultimately,</w:t>
      </w:r>
      <w:r>
        <w:rPr>
          <w:spacing w:val="-1"/>
        </w:rPr>
        <w:t xml:space="preserve"> </w:t>
      </w:r>
      <w:r>
        <w:t>a boost in revenue and growth for the business.</w:t>
      </w:r>
    </w:p>
    <w:p w14:paraId="165B89A3" w14:textId="77777777" w:rsidR="00BA3126" w:rsidRDefault="00BA3126">
      <w:pPr>
        <w:spacing w:line="276" w:lineRule="auto"/>
        <w:jc w:val="both"/>
        <w:sectPr w:rsidR="00BA3126">
          <w:pgSz w:w="11930" w:h="16850"/>
          <w:pgMar w:top="1460" w:right="440" w:bottom="1080" w:left="760" w:header="0" w:footer="894" w:gutter="0"/>
          <w:cols w:space="720"/>
        </w:sectPr>
      </w:pPr>
    </w:p>
    <w:p w14:paraId="50BBF8B9" w14:textId="77777777" w:rsidR="00BA3126" w:rsidRDefault="00BA3126">
      <w:pPr>
        <w:pStyle w:val="BodyText"/>
        <w:spacing w:before="73"/>
        <w:rPr>
          <w:sz w:val="28"/>
        </w:rPr>
      </w:pPr>
    </w:p>
    <w:p w14:paraId="5641A81F" w14:textId="77777777" w:rsidR="00BA3126" w:rsidRPr="00F549C1" w:rsidRDefault="00000000">
      <w:pPr>
        <w:pStyle w:val="Heading4"/>
        <w:rPr>
          <w:sz w:val="32"/>
          <w:szCs w:val="32"/>
        </w:rPr>
      </w:pPr>
      <w:r w:rsidRPr="00F549C1">
        <w:rPr>
          <w:spacing w:val="-2"/>
          <w:sz w:val="32"/>
          <w:szCs w:val="32"/>
        </w:rPr>
        <w:t>References:</w:t>
      </w:r>
    </w:p>
    <w:p w14:paraId="2FDBA214" w14:textId="77777777" w:rsidR="00BA3126" w:rsidRDefault="00000000">
      <w:pPr>
        <w:pStyle w:val="ListParagraph"/>
        <w:numPr>
          <w:ilvl w:val="0"/>
          <w:numId w:val="4"/>
        </w:numPr>
        <w:tabs>
          <w:tab w:val="left" w:pos="859"/>
        </w:tabs>
        <w:spacing w:before="286" w:line="276" w:lineRule="auto"/>
        <w:ind w:right="1010" w:firstLine="0"/>
        <w:jc w:val="both"/>
        <w:rPr>
          <w:b/>
          <w:color w:val="202020"/>
          <w:sz w:val="20"/>
        </w:rPr>
      </w:pPr>
      <w:r>
        <w:rPr>
          <w:color w:val="202020"/>
          <w:sz w:val="24"/>
        </w:rPr>
        <w:t>Kumar, B. Naveen, and B. Sai Varun. "Table booking and restaurant management system using</w:t>
      </w:r>
      <w:r>
        <w:rPr>
          <w:color w:val="202020"/>
          <w:spacing w:val="-14"/>
          <w:sz w:val="24"/>
        </w:rPr>
        <w:t xml:space="preserve"> </w:t>
      </w:r>
      <w:r>
        <w:rPr>
          <w:color w:val="202020"/>
          <w:sz w:val="24"/>
        </w:rPr>
        <w:t>android</w:t>
      </w:r>
      <w:r>
        <w:rPr>
          <w:color w:val="202020"/>
          <w:spacing w:val="-14"/>
          <w:sz w:val="24"/>
        </w:rPr>
        <w:t xml:space="preserve"> </w:t>
      </w:r>
      <w:r>
        <w:rPr>
          <w:color w:val="202020"/>
          <w:sz w:val="24"/>
        </w:rPr>
        <w:t>application</w:t>
      </w:r>
      <w:r>
        <w:rPr>
          <w:color w:val="202020"/>
          <w:spacing w:val="-14"/>
          <w:sz w:val="24"/>
        </w:rPr>
        <w:t xml:space="preserve"> </w:t>
      </w:r>
      <w:r>
        <w:rPr>
          <w:color w:val="202020"/>
          <w:sz w:val="24"/>
        </w:rPr>
        <w:t>(OPSS)."</w:t>
      </w:r>
      <w:r>
        <w:rPr>
          <w:color w:val="202020"/>
          <w:spacing w:val="-12"/>
          <w:sz w:val="24"/>
        </w:rPr>
        <w:t xml:space="preserve"> </w:t>
      </w:r>
      <w:r>
        <w:rPr>
          <w:i/>
          <w:color w:val="202020"/>
          <w:sz w:val="24"/>
        </w:rPr>
        <w:t>International</w:t>
      </w:r>
      <w:r>
        <w:rPr>
          <w:i/>
          <w:color w:val="202020"/>
          <w:spacing w:val="-15"/>
          <w:sz w:val="24"/>
        </w:rPr>
        <w:t xml:space="preserve"> </w:t>
      </w:r>
      <w:r>
        <w:rPr>
          <w:i/>
          <w:color w:val="202020"/>
          <w:sz w:val="24"/>
        </w:rPr>
        <w:t>Journal</w:t>
      </w:r>
      <w:r>
        <w:rPr>
          <w:i/>
          <w:color w:val="202020"/>
          <w:spacing w:val="-14"/>
          <w:sz w:val="24"/>
        </w:rPr>
        <w:t xml:space="preserve"> </w:t>
      </w:r>
      <w:r>
        <w:rPr>
          <w:i/>
          <w:color w:val="202020"/>
          <w:sz w:val="24"/>
        </w:rPr>
        <w:t>of</w:t>
      </w:r>
      <w:r>
        <w:rPr>
          <w:i/>
          <w:color w:val="202020"/>
          <w:spacing w:val="-14"/>
          <w:sz w:val="24"/>
        </w:rPr>
        <w:t xml:space="preserve"> </w:t>
      </w:r>
      <w:r>
        <w:rPr>
          <w:i/>
          <w:color w:val="202020"/>
          <w:sz w:val="24"/>
        </w:rPr>
        <w:t>Engineering</w:t>
      </w:r>
      <w:r>
        <w:rPr>
          <w:i/>
          <w:color w:val="202020"/>
          <w:spacing w:val="-13"/>
          <w:sz w:val="24"/>
        </w:rPr>
        <w:t xml:space="preserve"> </w:t>
      </w:r>
      <w:r>
        <w:rPr>
          <w:i/>
          <w:color w:val="202020"/>
          <w:sz w:val="24"/>
        </w:rPr>
        <w:t>Applied</w:t>
      </w:r>
      <w:r>
        <w:rPr>
          <w:i/>
          <w:color w:val="202020"/>
          <w:spacing w:val="-14"/>
          <w:sz w:val="24"/>
        </w:rPr>
        <w:t xml:space="preserve"> </w:t>
      </w:r>
      <w:r>
        <w:rPr>
          <w:i/>
          <w:color w:val="202020"/>
          <w:sz w:val="24"/>
        </w:rPr>
        <w:t>Sciences</w:t>
      </w:r>
      <w:r>
        <w:rPr>
          <w:i/>
          <w:color w:val="202020"/>
          <w:spacing w:val="-11"/>
          <w:sz w:val="24"/>
        </w:rPr>
        <w:t xml:space="preserve"> </w:t>
      </w:r>
      <w:r>
        <w:rPr>
          <w:i/>
          <w:color w:val="202020"/>
          <w:sz w:val="24"/>
        </w:rPr>
        <w:t xml:space="preserve">and Technology </w:t>
      </w:r>
      <w:r>
        <w:rPr>
          <w:color w:val="202020"/>
          <w:sz w:val="24"/>
        </w:rPr>
        <w:t>4.12 (2020): 373-378.</w:t>
      </w:r>
    </w:p>
    <w:p w14:paraId="17E59390" w14:textId="77777777" w:rsidR="00BA3126" w:rsidRDefault="00000000">
      <w:pPr>
        <w:pStyle w:val="ListParagraph"/>
        <w:numPr>
          <w:ilvl w:val="0"/>
          <w:numId w:val="4"/>
        </w:numPr>
        <w:tabs>
          <w:tab w:val="left" w:pos="859"/>
        </w:tabs>
        <w:spacing w:before="241" w:line="276" w:lineRule="auto"/>
        <w:ind w:right="1020" w:firstLine="0"/>
        <w:jc w:val="both"/>
        <w:rPr>
          <w:b/>
          <w:color w:val="202020"/>
          <w:sz w:val="20"/>
        </w:rPr>
      </w:pPr>
      <w:r>
        <w:rPr>
          <w:color w:val="202020"/>
          <w:sz w:val="24"/>
        </w:rPr>
        <w:t xml:space="preserve">Balabantaray, </w:t>
      </w:r>
      <w:proofErr w:type="spellStart"/>
      <w:r>
        <w:rPr>
          <w:color w:val="202020"/>
          <w:sz w:val="24"/>
        </w:rPr>
        <w:t>Sidhanta</w:t>
      </w:r>
      <w:proofErr w:type="spellEnd"/>
      <w:r>
        <w:rPr>
          <w:color w:val="202020"/>
          <w:sz w:val="24"/>
        </w:rPr>
        <w:t xml:space="preserve"> Kumar, et al. "Online Table and Menu Booking System for </w:t>
      </w:r>
      <w:r>
        <w:rPr>
          <w:color w:val="202020"/>
          <w:spacing w:val="-2"/>
          <w:sz w:val="24"/>
        </w:rPr>
        <w:t>Restaurants."</w:t>
      </w:r>
    </w:p>
    <w:p w14:paraId="5D5ABAED" w14:textId="77777777" w:rsidR="00BA3126" w:rsidRDefault="00000000">
      <w:pPr>
        <w:pStyle w:val="ListParagraph"/>
        <w:numPr>
          <w:ilvl w:val="0"/>
          <w:numId w:val="4"/>
        </w:numPr>
        <w:tabs>
          <w:tab w:val="left" w:pos="859"/>
        </w:tabs>
        <w:spacing w:before="239" w:line="276" w:lineRule="auto"/>
        <w:ind w:right="1013" w:firstLine="0"/>
        <w:jc w:val="both"/>
        <w:rPr>
          <w:b/>
          <w:color w:val="202020"/>
          <w:sz w:val="20"/>
        </w:rPr>
      </w:pPr>
      <w:proofErr w:type="spellStart"/>
      <w:r>
        <w:rPr>
          <w:color w:val="202020"/>
          <w:sz w:val="24"/>
        </w:rPr>
        <w:t>Rarh</w:t>
      </w:r>
      <w:proofErr w:type="spellEnd"/>
      <w:r>
        <w:rPr>
          <w:color w:val="202020"/>
          <w:sz w:val="24"/>
        </w:rPr>
        <w:t xml:space="preserve">, Fahim, et al. "Restaurant table reservation using time-series prediction." </w:t>
      </w:r>
      <w:r>
        <w:rPr>
          <w:i/>
          <w:color w:val="202020"/>
          <w:sz w:val="24"/>
        </w:rPr>
        <w:t>2017 2nd International Conference on Communication and Electronics Systems (ICCES)</w:t>
      </w:r>
      <w:r>
        <w:rPr>
          <w:color w:val="202020"/>
          <w:sz w:val="24"/>
        </w:rPr>
        <w:t>. IEEE, 2017.</w:t>
      </w:r>
    </w:p>
    <w:p w14:paraId="7CC1F81A" w14:textId="77777777" w:rsidR="00BA3126" w:rsidRDefault="00000000">
      <w:pPr>
        <w:pStyle w:val="ListParagraph"/>
        <w:numPr>
          <w:ilvl w:val="0"/>
          <w:numId w:val="4"/>
        </w:numPr>
        <w:tabs>
          <w:tab w:val="left" w:pos="859"/>
        </w:tabs>
        <w:spacing w:before="239" w:line="276" w:lineRule="auto"/>
        <w:ind w:right="1012" w:firstLine="0"/>
        <w:jc w:val="both"/>
        <w:rPr>
          <w:b/>
          <w:color w:val="202020"/>
          <w:sz w:val="20"/>
        </w:rPr>
      </w:pPr>
      <w:proofErr w:type="spellStart"/>
      <w:r>
        <w:rPr>
          <w:color w:val="202020"/>
          <w:sz w:val="24"/>
        </w:rPr>
        <w:t>Egigogo</w:t>
      </w:r>
      <w:proofErr w:type="spellEnd"/>
      <w:r>
        <w:rPr>
          <w:color w:val="202020"/>
          <w:sz w:val="24"/>
        </w:rPr>
        <w:t xml:space="preserve">, Raji Abdullahi, et al. "Design and Implementation of Computerized Restaurant Table Booking System." </w:t>
      </w:r>
      <w:proofErr w:type="spellStart"/>
      <w:r>
        <w:rPr>
          <w:i/>
          <w:color w:val="202020"/>
          <w:sz w:val="24"/>
        </w:rPr>
        <w:t>Ceddi</w:t>
      </w:r>
      <w:proofErr w:type="spellEnd"/>
      <w:r>
        <w:rPr>
          <w:i/>
          <w:color w:val="202020"/>
          <w:sz w:val="24"/>
        </w:rPr>
        <w:t xml:space="preserve"> Journal of Information System and Technology (JST) </w:t>
      </w:r>
      <w:r>
        <w:rPr>
          <w:color w:val="202020"/>
          <w:sz w:val="24"/>
        </w:rPr>
        <w:t>3.1 (2024): 47-55.</w:t>
      </w:r>
    </w:p>
    <w:p w14:paraId="3857EDC3" w14:textId="77777777" w:rsidR="00BA3126" w:rsidRDefault="00000000">
      <w:pPr>
        <w:pStyle w:val="ListParagraph"/>
        <w:numPr>
          <w:ilvl w:val="0"/>
          <w:numId w:val="4"/>
        </w:numPr>
        <w:tabs>
          <w:tab w:val="left" w:pos="859"/>
        </w:tabs>
        <w:spacing w:before="241" w:line="276" w:lineRule="auto"/>
        <w:ind w:right="1026" w:firstLine="0"/>
        <w:jc w:val="both"/>
        <w:rPr>
          <w:b/>
          <w:color w:val="202020"/>
          <w:sz w:val="20"/>
        </w:rPr>
      </w:pPr>
      <w:r>
        <w:rPr>
          <w:color w:val="202020"/>
          <w:sz w:val="24"/>
        </w:rPr>
        <w:t xml:space="preserve">Kale, Sharyu, Parth </w:t>
      </w:r>
      <w:proofErr w:type="spellStart"/>
      <w:r>
        <w:rPr>
          <w:color w:val="202020"/>
          <w:sz w:val="24"/>
        </w:rPr>
        <w:t>Goti</w:t>
      </w:r>
      <w:proofErr w:type="spellEnd"/>
      <w:r>
        <w:rPr>
          <w:color w:val="202020"/>
          <w:sz w:val="24"/>
        </w:rPr>
        <w:t xml:space="preserve">, and Reema C. </w:t>
      </w:r>
      <w:proofErr w:type="spellStart"/>
      <w:r>
        <w:rPr>
          <w:color w:val="202020"/>
          <w:sz w:val="24"/>
        </w:rPr>
        <w:t>Roychaudhary</w:t>
      </w:r>
      <w:proofErr w:type="spellEnd"/>
      <w:r>
        <w:rPr>
          <w:color w:val="202020"/>
          <w:sz w:val="24"/>
        </w:rPr>
        <w:t>. "Online Table and Menu Booking System for Restaurants."</w:t>
      </w:r>
    </w:p>
    <w:p w14:paraId="20493679" w14:textId="77777777" w:rsidR="00BA3126" w:rsidRDefault="00000000">
      <w:pPr>
        <w:pStyle w:val="ListParagraph"/>
        <w:numPr>
          <w:ilvl w:val="0"/>
          <w:numId w:val="4"/>
        </w:numPr>
        <w:tabs>
          <w:tab w:val="left" w:pos="859"/>
        </w:tabs>
        <w:spacing w:before="241" w:line="276" w:lineRule="auto"/>
        <w:ind w:right="1014" w:firstLine="0"/>
        <w:jc w:val="both"/>
        <w:rPr>
          <w:b/>
          <w:color w:val="202020"/>
          <w:sz w:val="20"/>
        </w:rPr>
      </w:pPr>
      <w:proofErr w:type="spellStart"/>
      <w:r>
        <w:rPr>
          <w:color w:val="202020"/>
          <w:sz w:val="24"/>
        </w:rPr>
        <w:t>Ardiansyah</w:t>
      </w:r>
      <w:proofErr w:type="spellEnd"/>
      <w:r>
        <w:rPr>
          <w:color w:val="202020"/>
          <w:sz w:val="24"/>
        </w:rPr>
        <w:t xml:space="preserve">, Muhammad </w:t>
      </w:r>
      <w:proofErr w:type="spellStart"/>
      <w:r>
        <w:rPr>
          <w:color w:val="202020"/>
          <w:sz w:val="24"/>
        </w:rPr>
        <w:t>Rizqi</w:t>
      </w:r>
      <w:proofErr w:type="spellEnd"/>
      <w:r>
        <w:rPr>
          <w:color w:val="202020"/>
          <w:sz w:val="24"/>
        </w:rPr>
        <w:t>, et al. "The Website-Based Food Booking System Equipped with</w:t>
      </w:r>
      <w:r>
        <w:rPr>
          <w:color w:val="202020"/>
          <w:spacing w:val="-8"/>
          <w:sz w:val="24"/>
        </w:rPr>
        <w:t xml:space="preserve"> </w:t>
      </w:r>
      <w:r>
        <w:rPr>
          <w:color w:val="202020"/>
          <w:sz w:val="24"/>
        </w:rPr>
        <w:t>Real-Time</w:t>
      </w:r>
      <w:r>
        <w:rPr>
          <w:color w:val="202020"/>
          <w:spacing w:val="-6"/>
          <w:sz w:val="24"/>
        </w:rPr>
        <w:t xml:space="preserve"> </w:t>
      </w:r>
      <w:r>
        <w:rPr>
          <w:color w:val="202020"/>
          <w:sz w:val="24"/>
        </w:rPr>
        <w:t>Booking</w:t>
      </w:r>
      <w:r>
        <w:rPr>
          <w:color w:val="202020"/>
          <w:spacing w:val="-5"/>
          <w:sz w:val="24"/>
        </w:rPr>
        <w:t xml:space="preserve"> </w:t>
      </w:r>
      <w:r>
        <w:rPr>
          <w:color w:val="202020"/>
          <w:sz w:val="24"/>
        </w:rPr>
        <w:t>Status</w:t>
      </w:r>
      <w:r>
        <w:rPr>
          <w:color w:val="202020"/>
          <w:spacing w:val="-8"/>
          <w:sz w:val="24"/>
        </w:rPr>
        <w:t xml:space="preserve"> </w:t>
      </w:r>
      <w:r>
        <w:rPr>
          <w:color w:val="202020"/>
          <w:sz w:val="24"/>
        </w:rPr>
        <w:t>to</w:t>
      </w:r>
      <w:r>
        <w:rPr>
          <w:color w:val="202020"/>
          <w:spacing w:val="-8"/>
          <w:sz w:val="24"/>
        </w:rPr>
        <w:t xml:space="preserve"> </w:t>
      </w:r>
      <w:r>
        <w:rPr>
          <w:color w:val="202020"/>
          <w:sz w:val="24"/>
        </w:rPr>
        <w:t>Address</w:t>
      </w:r>
      <w:r>
        <w:rPr>
          <w:color w:val="202020"/>
          <w:spacing w:val="-5"/>
          <w:sz w:val="24"/>
        </w:rPr>
        <w:t xml:space="preserve"> </w:t>
      </w:r>
      <w:r>
        <w:rPr>
          <w:color w:val="202020"/>
          <w:sz w:val="24"/>
        </w:rPr>
        <w:t>Queuing</w:t>
      </w:r>
      <w:r>
        <w:rPr>
          <w:color w:val="202020"/>
          <w:spacing w:val="-5"/>
          <w:sz w:val="24"/>
        </w:rPr>
        <w:t xml:space="preserve"> </w:t>
      </w:r>
      <w:r>
        <w:rPr>
          <w:color w:val="202020"/>
          <w:sz w:val="24"/>
        </w:rPr>
        <w:t>Issues</w:t>
      </w:r>
      <w:r>
        <w:rPr>
          <w:color w:val="202020"/>
          <w:spacing w:val="-6"/>
          <w:sz w:val="24"/>
        </w:rPr>
        <w:t xml:space="preserve"> </w:t>
      </w:r>
      <w:r>
        <w:rPr>
          <w:color w:val="202020"/>
          <w:sz w:val="24"/>
        </w:rPr>
        <w:t>at</w:t>
      </w:r>
      <w:r>
        <w:rPr>
          <w:color w:val="202020"/>
          <w:spacing w:val="-5"/>
          <w:sz w:val="24"/>
        </w:rPr>
        <w:t xml:space="preserve"> </w:t>
      </w:r>
      <w:r>
        <w:rPr>
          <w:color w:val="202020"/>
          <w:sz w:val="24"/>
        </w:rPr>
        <w:t>Restaurants."</w:t>
      </w:r>
      <w:r>
        <w:rPr>
          <w:color w:val="202020"/>
          <w:spacing w:val="-4"/>
          <w:sz w:val="24"/>
        </w:rPr>
        <w:t xml:space="preserve"> </w:t>
      </w:r>
      <w:r>
        <w:rPr>
          <w:i/>
          <w:color w:val="202020"/>
          <w:sz w:val="24"/>
        </w:rPr>
        <w:t>2021International Conference on Electrical and Information Technology (IEIT)</w:t>
      </w:r>
      <w:r>
        <w:rPr>
          <w:color w:val="202020"/>
          <w:sz w:val="24"/>
        </w:rPr>
        <w:t>. IEEE, 2021.</w:t>
      </w:r>
    </w:p>
    <w:p w14:paraId="33BB7143" w14:textId="77777777" w:rsidR="00BA3126" w:rsidRDefault="00000000">
      <w:pPr>
        <w:pStyle w:val="ListParagraph"/>
        <w:numPr>
          <w:ilvl w:val="0"/>
          <w:numId w:val="4"/>
        </w:numPr>
        <w:tabs>
          <w:tab w:val="left" w:pos="859"/>
        </w:tabs>
        <w:spacing w:before="239" w:line="278" w:lineRule="auto"/>
        <w:ind w:right="1018" w:firstLine="0"/>
        <w:jc w:val="both"/>
        <w:rPr>
          <w:b/>
          <w:color w:val="202020"/>
          <w:sz w:val="20"/>
        </w:rPr>
      </w:pPr>
      <w:r>
        <w:rPr>
          <w:color w:val="202020"/>
          <w:sz w:val="24"/>
        </w:rPr>
        <w:t xml:space="preserve">AL, </w:t>
      </w:r>
      <w:proofErr w:type="spellStart"/>
      <w:r>
        <w:rPr>
          <w:color w:val="202020"/>
          <w:sz w:val="24"/>
        </w:rPr>
        <w:t>Zuwaina</w:t>
      </w:r>
      <w:proofErr w:type="spellEnd"/>
      <w:r>
        <w:rPr>
          <w:color w:val="202020"/>
          <w:sz w:val="24"/>
        </w:rPr>
        <w:t xml:space="preserve"> Said AL Housni Said, et al. "Reserve your table: A mobile application for reservations in a restaurant." </w:t>
      </w:r>
      <w:r>
        <w:rPr>
          <w:i/>
          <w:color w:val="202020"/>
          <w:sz w:val="24"/>
        </w:rPr>
        <w:t xml:space="preserve">Journal of Student Research </w:t>
      </w:r>
      <w:r>
        <w:rPr>
          <w:color w:val="202020"/>
          <w:sz w:val="24"/>
        </w:rPr>
        <w:t>(2021).</w:t>
      </w:r>
    </w:p>
    <w:p w14:paraId="38F4DEBF" w14:textId="77777777" w:rsidR="00BA3126" w:rsidRDefault="00000000">
      <w:pPr>
        <w:pStyle w:val="ListParagraph"/>
        <w:numPr>
          <w:ilvl w:val="0"/>
          <w:numId w:val="4"/>
        </w:numPr>
        <w:tabs>
          <w:tab w:val="left" w:pos="859"/>
        </w:tabs>
        <w:spacing w:before="236"/>
        <w:ind w:left="859" w:hanging="179"/>
        <w:jc w:val="both"/>
        <w:rPr>
          <w:b/>
          <w:color w:val="202020"/>
          <w:sz w:val="20"/>
        </w:rPr>
      </w:pPr>
      <w:r>
        <w:rPr>
          <w:color w:val="202020"/>
          <w:sz w:val="24"/>
        </w:rPr>
        <w:t>Gregorash,</w:t>
      </w:r>
      <w:r>
        <w:rPr>
          <w:color w:val="202020"/>
          <w:spacing w:val="13"/>
          <w:sz w:val="24"/>
        </w:rPr>
        <w:t xml:space="preserve"> </w:t>
      </w:r>
      <w:r>
        <w:rPr>
          <w:color w:val="202020"/>
          <w:sz w:val="24"/>
        </w:rPr>
        <w:t>Bill</w:t>
      </w:r>
      <w:r>
        <w:rPr>
          <w:color w:val="202020"/>
          <w:spacing w:val="74"/>
          <w:sz w:val="24"/>
        </w:rPr>
        <w:t xml:space="preserve"> </w:t>
      </w:r>
      <w:r>
        <w:rPr>
          <w:color w:val="202020"/>
          <w:sz w:val="24"/>
        </w:rPr>
        <w:t>J.</w:t>
      </w:r>
      <w:r>
        <w:rPr>
          <w:color w:val="202020"/>
          <w:spacing w:val="72"/>
          <w:sz w:val="24"/>
        </w:rPr>
        <w:t xml:space="preserve"> </w:t>
      </w:r>
      <w:r>
        <w:rPr>
          <w:color w:val="202020"/>
          <w:sz w:val="24"/>
        </w:rPr>
        <w:t>"Restaurant</w:t>
      </w:r>
      <w:r>
        <w:rPr>
          <w:color w:val="202020"/>
          <w:spacing w:val="58"/>
          <w:sz w:val="24"/>
        </w:rPr>
        <w:t xml:space="preserve"> </w:t>
      </w:r>
      <w:r>
        <w:rPr>
          <w:color w:val="202020"/>
          <w:sz w:val="24"/>
        </w:rPr>
        <w:t>revenue</w:t>
      </w:r>
      <w:r>
        <w:rPr>
          <w:color w:val="202020"/>
          <w:spacing w:val="57"/>
          <w:sz w:val="24"/>
        </w:rPr>
        <w:t xml:space="preserve"> </w:t>
      </w:r>
      <w:r>
        <w:rPr>
          <w:color w:val="202020"/>
          <w:sz w:val="24"/>
        </w:rPr>
        <w:t>management:</w:t>
      </w:r>
      <w:r>
        <w:rPr>
          <w:color w:val="202020"/>
          <w:spacing w:val="60"/>
          <w:sz w:val="24"/>
        </w:rPr>
        <w:t xml:space="preserve"> </w:t>
      </w:r>
      <w:r>
        <w:rPr>
          <w:color w:val="202020"/>
          <w:sz w:val="24"/>
        </w:rPr>
        <w:t>apply</w:t>
      </w:r>
      <w:r>
        <w:rPr>
          <w:color w:val="202020"/>
          <w:spacing w:val="58"/>
          <w:sz w:val="24"/>
        </w:rPr>
        <w:t xml:space="preserve"> </w:t>
      </w:r>
      <w:r>
        <w:rPr>
          <w:color w:val="202020"/>
          <w:sz w:val="24"/>
        </w:rPr>
        <w:t>reservation</w:t>
      </w:r>
      <w:r>
        <w:rPr>
          <w:color w:val="202020"/>
          <w:spacing w:val="60"/>
          <w:sz w:val="24"/>
        </w:rPr>
        <w:t xml:space="preserve"> </w:t>
      </w:r>
      <w:proofErr w:type="gramStart"/>
      <w:r>
        <w:rPr>
          <w:color w:val="202020"/>
          <w:spacing w:val="-2"/>
          <w:sz w:val="24"/>
        </w:rPr>
        <w:t>management?.</w:t>
      </w:r>
      <w:proofErr w:type="gramEnd"/>
      <w:r>
        <w:rPr>
          <w:color w:val="202020"/>
          <w:spacing w:val="-2"/>
          <w:sz w:val="24"/>
        </w:rPr>
        <w:t>"</w:t>
      </w:r>
    </w:p>
    <w:p w14:paraId="25122333" w14:textId="77777777" w:rsidR="00BA3126" w:rsidRDefault="00000000">
      <w:pPr>
        <w:spacing w:before="40"/>
        <w:ind w:left="680"/>
        <w:rPr>
          <w:sz w:val="24"/>
        </w:rPr>
      </w:pPr>
      <w:r>
        <w:rPr>
          <w:i/>
          <w:color w:val="202020"/>
          <w:sz w:val="24"/>
        </w:rPr>
        <w:t>Information</w:t>
      </w:r>
      <w:r>
        <w:rPr>
          <w:i/>
          <w:color w:val="202020"/>
          <w:spacing w:val="-8"/>
          <w:sz w:val="24"/>
        </w:rPr>
        <w:t xml:space="preserve"> </w:t>
      </w:r>
      <w:r>
        <w:rPr>
          <w:i/>
          <w:color w:val="202020"/>
          <w:sz w:val="24"/>
        </w:rPr>
        <w:t>Technology</w:t>
      </w:r>
      <w:r>
        <w:rPr>
          <w:i/>
          <w:color w:val="202020"/>
          <w:spacing w:val="-5"/>
          <w:sz w:val="24"/>
        </w:rPr>
        <w:t xml:space="preserve"> </w:t>
      </w:r>
      <w:r>
        <w:rPr>
          <w:i/>
          <w:color w:val="202020"/>
          <w:sz w:val="24"/>
        </w:rPr>
        <w:t>&amp;</w:t>
      </w:r>
      <w:r>
        <w:rPr>
          <w:i/>
          <w:color w:val="202020"/>
          <w:spacing w:val="-8"/>
          <w:sz w:val="24"/>
        </w:rPr>
        <w:t xml:space="preserve"> </w:t>
      </w:r>
      <w:r>
        <w:rPr>
          <w:i/>
          <w:color w:val="202020"/>
          <w:sz w:val="24"/>
        </w:rPr>
        <w:t>Tourism</w:t>
      </w:r>
      <w:r>
        <w:rPr>
          <w:i/>
          <w:color w:val="202020"/>
          <w:spacing w:val="-8"/>
          <w:sz w:val="24"/>
        </w:rPr>
        <w:t xml:space="preserve"> </w:t>
      </w:r>
      <w:r>
        <w:rPr>
          <w:color w:val="202020"/>
          <w:sz w:val="24"/>
        </w:rPr>
        <w:t>16</w:t>
      </w:r>
      <w:r>
        <w:rPr>
          <w:color w:val="202020"/>
          <w:spacing w:val="-8"/>
          <w:sz w:val="24"/>
        </w:rPr>
        <w:t xml:space="preserve"> </w:t>
      </w:r>
      <w:r>
        <w:rPr>
          <w:color w:val="202020"/>
          <w:sz w:val="24"/>
        </w:rPr>
        <w:t>(2016):</w:t>
      </w:r>
      <w:r>
        <w:rPr>
          <w:color w:val="202020"/>
          <w:spacing w:val="-7"/>
          <w:sz w:val="24"/>
        </w:rPr>
        <w:t xml:space="preserve"> </w:t>
      </w:r>
      <w:r>
        <w:rPr>
          <w:color w:val="202020"/>
          <w:sz w:val="24"/>
        </w:rPr>
        <w:t>331-</w:t>
      </w:r>
      <w:r>
        <w:rPr>
          <w:color w:val="202020"/>
          <w:spacing w:val="-4"/>
          <w:sz w:val="24"/>
        </w:rPr>
        <w:t>346.</w:t>
      </w:r>
    </w:p>
    <w:p w14:paraId="43DD1EE3" w14:textId="77777777" w:rsidR="00BA3126" w:rsidRDefault="00BA3126">
      <w:pPr>
        <w:pStyle w:val="BodyText"/>
        <w:spacing w:before="5"/>
      </w:pPr>
    </w:p>
    <w:p w14:paraId="14F6CF9F" w14:textId="77777777" w:rsidR="00BA3126" w:rsidRDefault="00000000">
      <w:pPr>
        <w:pStyle w:val="ListParagraph"/>
        <w:numPr>
          <w:ilvl w:val="0"/>
          <w:numId w:val="4"/>
        </w:numPr>
        <w:tabs>
          <w:tab w:val="left" w:pos="859"/>
        </w:tabs>
        <w:spacing w:line="276" w:lineRule="auto"/>
        <w:ind w:right="1014" w:firstLine="0"/>
        <w:jc w:val="both"/>
        <w:rPr>
          <w:b/>
          <w:color w:val="202020"/>
          <w:sz w:val="20"/>
        </w:rPr>
      </w:pPr>
      <w:r>
        <w:rPr>
          <w:color w:val="202020"/>
          <w:sz w:val="24"/>
        </w:rPr>
        <w:t>Sethi,</w:t>
      </w:r>
      <w:r>
        <w:rPr>
          <w:color w:val="202020"/>
          <w:spacing w:val="-10"/>
          <w:sz w:val="24"/>
        </w:rPr>
        <w:t xml:space="preserve"> </w:t>
      </w:r>
      <w:r>
        <w:rPr>
          <w:color w:val="202020"/>
          <w:sz w:val="24"/>
        </w:rPr>
        <w:t>Akash,</w:t>
      </w:r>
      <w:r>
        <w:rPr>
          <w:color w:val="202020"/>
          <w:spacing w:val="-8"/>
          <w:sz w:val="24"/>
        </w:rPr>
        <w:t xml:space="preserve"> </w:t>
      </w:r>
      <w:r>
        <w:rPr>
          <w:color w:val="202020"/>
          <w:sz w:val="24"/>
        </w:rPr>
        <w:t>et</w:t>
      </w:r>
      <w:r>
        <w:rPr>
          <w:color w:val="202020"/>
          <w:spacing w:val="-10"/>
          <w:sz w:val="24"/>
        </w:rPr>
        <w:t xml:space="preserve"> </w:t>
      </w:r>
      <w:r>
        <w:rPr>
          <w:color w:val="202020"/>
          <w:sz w:val="24"/>
        </w:rPr>
        <w:t>al.</w:t>
      </w:r>
      <w:r>
        <w:rPr>
          <w:color w:val="202020"/>
          <w:spacing w:val="-7"/>
          <w:sz w:val="24"/>
        </w:rPr>
        <w:t xml:space="preserve"> </w:t>
      </w:r>
      <w:r>
        <w:rPr>
          <w:color w:val="202020"/>
          <w:sz w:val="24"/>
        </w:rPr>
        <w:t>"Review</w:t>
      </w:r>
      <w:r>
        <w:rPr>
          <w:color w:val="202020"/>
          <w:spacing w:val="-11"/>
          <w:sz w:val="24"/>
        </w:rPr>
        <w:t xml:space="preserve"> </w:t>
      </w:r>
      <w:r>
        <w:rPr>
          <w:color w:val="202020"/>
          <w:sz w:val="24"/>
        </w:rPr>
        <w:t>paper</w:t>
      </w:r>
      <w:r>
        <w:rPr>
          <w:color w:val="202020"/>
          <w:spacing w:val="-9"/>
          <w:sz w:val="24"/>
        </w:rPr>
        <w:t xml:space="preserve"> </w:t>
      </w:r>
      <w:r>
        <w:rPr>
          <w:color w:val="202020"/>
          <w:sz w:val="24"/>
        </w:rPr>
        <w:t>on</w:t>
      </w:r>
      <w:r>
        <w:rPr>
          <w:color w:val="202020"/>
          <w:spacing w:val="-8"/>
          <w:sz w:val="24"/>
        </w:rPr>
        <w:t xml:space="preserve"> </w:t>
      </w:r>
      <w:r>
        <w:rPr>
          <w:color w:val="202020"/>
          <w:sz w:val="24"/>
        </w:rPr>
        <w:t>restaurant</w:t>
      </w:r>
      <w:r>
        <w:rPr>
          <w:color w:val="202020"/>
          <w:spacing w:val="-9"/>
          <w:sz w:val="24"/>
        </w:rPr>
        <w:t xml:space="preserve"> </w:t>
      </w:r>
      <w:r>
        <w:rPr>
          <w:color w:val="202020"/>
          <w:sz w:val="24"/>
        </w:rPr>
        <w:t>reservation</w:t>
      </w:r>
      <w:r>
        <w:rPr>
          <w:color w:val="202020"/>
          <w:spacing w:val="-7"/>
          <w:sz w:val="24"/>
        </w:rPr>
        <w:t xml:space="preserve"> </w:t>
      </w:r>
      <w:r>
        <w:rPr>
          <w:color w:val="202020"/>
          <w:sz w:val="24"/>
        </w:rPr>
        <w:t>and</w:t>
      </w:r>
      <w:r>
        <w:rPr>
          <w:color w:val="202020"/>
          <w:spacing w:val="-11"/>
          <w:sz w:val="24"/>
        </w:rPr>
        <w:t xml:space="preserve"> </w:t>
      </w:r>
      <w:r>
        <w:rPr>
          <w:color w:val="202020"/>
          <w:sz w:val="24"/>
        </w:rPr>
        <w:t>management."</w:t>
      </w:r>
      <w:r>
        <w:rPr>
          <w:color w:val="202020"/>
          <w:spacing w:val="-8"/>
          <w:sz w:val="24"/>
        </w:rPr>
        <w:t xml:space="preserve"> </w:t>
      </w:r>
      <w:r>
        <w:rPr>
          <w:i/>
          <w:color w:val="202020"/>
          <w:sz w:val="24"/>
        </w:rPr>
        <w:t>International Journal</w:t>
      </w:r>
      <w:r>
        <w:rPr>
          <w:i/>
          <w:color w:val="202020"/>
          <w:spacing w:val="-13"/>
          <w:sz w:val="24"/>
        </w:rPr>
        <w:t xml:space="preserve"> </w:t>
      </w:r>
      <w:r>
        <w:rPr>
          <w:i/>
          <w:color w:val="202020"/>
          <w:sz w:val="24"/>
        </w:rPr>
        <w:t>Of</w:t>
      </w:r>
      <w:r>
        <w:rPr>
          <w:i/>
          <w:color w:val="202020"/>
          <w:spacing w:val="-13"/>
          <w:sz w:val="24"/>
        </w:rPr>
        <w:t xml:space="preserve"> </w:t>
      </w:r>
      <w:r>
        <w:rPr>
          <w:i/>
          <w:color w:val="202020"/>
          <w:sz w:val="24"/>
        </w:rPr>
        <w:t>Progressive</w:t>
      </w:r>
      <w:r>
        <w:rPr>
          <w:i/>
          <w:color w:val="202020"/>
          <w:spacing w:val="-14"/>
          <w:sz w:val="24"/>
        </w:rPr>
        <w:t xml:space="preserve"> </w:t>
      </w:r>
      <w:r>
        <w:rPr>
          <w:i/>
          <w:color w:val="202020"/>
          <w:sz w:val="24"/>
        </w:rPr>
        <w:t>Research</w:t>
      </w:r>
      <w:r>
        <w:rPr>
          <w:i/>
          <w:color w:val="202020"/>
          <w:spacing w:val="-13"/>
          <w:sz w:val="24"/>
        </w:rPr>
        <w:t xml:space="preserve"> </w:t>
      </w:r>
      <w:r>
        <w:rPr>
          <w:i/>
          <w:color w:val="202020"/>
          <w:sz w:val="24"/>
        </w:rPr>
        <w:t>In</w:t>
      </w:r>
      <w:r>
        <w:rPr>
          <w:i/>
          <w:color w:val="202020"/>
          <w:spacing w:val="-11"/>
          <w:sz w:val="24"/>
        </w:rPr>
        <w:t xml:space="preserve"> </w:t>
      </w:r>
      <w:r>
        <w:rPr>
          <w:i/>
          <w:color w:val="202020"/>
          <w:sz w:val="24"/>
        </w:rPr>
        <w:t>Engineering</w:t>
      </w:r>
      <w:r>
        <w:rPr>
          <w:i/>
          <w:color w:val="202020"/>
          <w:spacing w:val="-10"/>
          <w:sz w:val="24"/>
        </w:rPr>
        <w:t xml:space="preserve"> </w:t>
      </w:r>
      <w:r>
        <w:rPr>
          <w:i/>
          <w:color w:val="202020"/>
          <w:sz w:val="24"/>
        </w:rPr>
        <w:t>Management</w:t>
      </w:r>
      <w:r>
        <w:rPr>
          <w:i/>
          <w:color w:val="202020"/>
          <w:spacing w:val="-13"/>
          <w:sz w:val="24"/>
        </w:rPr>
        <w:t xml:space="preserve"> </w:t>
      </w:r>
      <w:r>
        <w:rPr>
          <w:i/>
          <w:color w:val="202020"/>
          <w:sz w:val="24"/>
        </w:rPr>
        <w:t>And</w:t>
      </w:r>
      <w:r>
        <w:rPr>
          <w:i/>
          <w:color w:val="202020"/>
          <w:spacing w:val="-13"/>
          <w:sz w:val="24"/>
        </w:rPr>
        <w:t xml:space="preserve"> </w:t>
      </w:r>
      <w:r>
        <w:rPr>
          <w:i/>
          <w:color w:val="202020"/>
          <w:sz w:val="24"/>
        </w:rPr>
        <w:t>Science</w:t>
      </w:r>
      <w:r>
        <w:rPr>
          <w:i/>
          <w:color w:val="202020"/>
          <w:spacing w:val="-11"/>
          <w:sz w:val="24"/>
        </w:rPr>
        <w:t xml:space="preserve"> </w:t>
      </w:r>
      <w:r>
        <w:rPr>
          <w:i/>
          <w:color w:val="202020"/>
          <w:sz w:val="24"/>
        </w:rPr>
        <w:t>(</w:t>
      </w:r>
      <w:proofErr w:type="spellStart"/>
      <w:r>
        <w:rPr>
          <w:i/>
          <w:color w:val="202020"/>
          <w:sz w:val="24"/>
        </w:rPr>
        <w:t>Ijprems</w:t>
      </w:r>
      <w:proofErr w:type="spellEnd"/>
      <w:proofErr w:type="gramStart"/>
      <w:r>
        <w:rPr>
          <w:i/>
          <w:color w:val="202020"/>
          <w:sz w:val="24"/>
        </w:rPr>
        <w:t>)(</w:t>
      </w:r>
      <w:proofErr w:type="gramEnd"/>
      <w:r>
        <w:rPr>
          <w:i/>
          <w:color w:val="202020"/>
          <w:sz w:val="24"/>
        </w:rPr>
        <w:t>pp:</w:t>
      </w:r>
      <w:r>
        <w:rPr>
          <w:i/>
          <w:color w:val="202020"/>
          <w:spacing w:val="-13"/>
          <w:sz w:val="24"/>
        </w:rPr>
        <w:t xml:space="preserve"> </w:t>
      </w:r>
      <w:r>
        <w:rPr>
          <w:i/>
          <w:color w:val="202020"/>
          <w:sz w:val="24"/>
        </w:rPr>
        <w:t xml:space="preserve">141- 147) </w:t>
      </w:r>
      <w:r>
        <w:rPr>
          <w:color w:val="202020"/>
          <w:sz w:val="24"/>
        </w:rPr>
        <w:t>(2022).</w:t>
      </w:r>
    </w:p>
    <w:p w14:paraId="5B87C27A" w14:textId="77777777" w:rsidR="00BA3126" w:rsidRDefault="00000000">
      <w:pPr>
        <w:pStyle w:val="ListParagraph"/>
        <w:numPr>
          <w:ilvl w:val="0"/>
          <w:numId w:val="4"/>
        </w:numPr>
        <w:tabs>
          <w:tab w:val="left" w:pos="980"/>
        </w:tabs>
        <w:spacing w:before="2"/>
        <w:ind w:right="121" w:firstLine="0"/>
        <w:jc w:val="both"/>
        <w:rPr>
          <w:b/>
        </w:rPr>
      </w:pPr>
      <w:r>
        <w:rPr>
          <w:sz w:val="24"/>
        </w:rPr>
        <w:t>Soo, Huey Ling. Restaurant ordering and reservation system/Soo Huey Ling. Diss. University of Malaya, 20</w:t>
      </w:r>
    </w:p>
    <w:sectPr w:rsidR="00BA3126">
      <w:pgSz w:w="11930" w:h="16850"/>
      <w:pgMar w:top="1940" w:right="440" w:bottom="1080" w:left="760" w:header="0"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73682" w14:textId="77777777" w:rsidR="0008421E" w:rsidRDefault="0008421E">
      <w:r>
        <w:separator/>
      </w:r>
    </w:p>
  </w:endnote>
  <w:endnote w:type="continuationSeparator" w:id="0">
    <w:p w14:paraId="6284DFD2" w14:textId="77777777" w:rsidR="0008421E" w:rsidRDefault="0008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782F6" w14:textId="77777777" w:rsidR="00BA3126"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54A1885F" wp14:editId="53F98FE2">
              <wp:simplePos x="0" y="0"/>
              <wp:positionH relativeFrom="page">
                <wp:posOffset>6467475</wp:posOffset>
              </wp:positionH>
              <wp:positionV relativeFrom="page">
                <wp:posOffset>9986010</wp:posOffset>
              </wp:positionV>
              <wp:extent cx="23241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32410" cy="165735"/>
                      </a:xfrm>
                      <a:prstGeom prst="rect">
                        <a:avLst/>
                      </a:prstGeom>
                    </wps:spPr>
                    <wps:txbx>
                      <w:txbxContent>
                        <w:p w14:paraId="2811B61B" w14:textId="77777777" w:rsidR="00BA3126"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4A1885F" id="_x0000_t202" coordsize="21600,21600" o:spt="202" path="m,l,21600r21600,l21600,xe">
              <v:stroke joinstyle="miter"/>
              <v:path gradientshapeok="t" o:connecttype="rect"/>
            </v:shapetype>
            <v:shape id="Textbox 1" o:spid="_x0000_s1026" type="#_x0000_t202" style="position:absolute;margin-left:509.25pt;margin-top:786.3pt;width:18.3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" filled="f" stroked="f">
              <v:textbox inset="0,0,0,0">
                <w:txbxContent>
                  <w:p w14:paraId="2811B61B" w14:textId="77777777" w:rsidR="00BA3126"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A9C25" w14:textId="77777777" w:rsidR="0008421E" w:rsidRDefault="0008421E">
      <w:r>
        <w:separator/>
      </w:r>
    </w:p>
  </w:footnote>
  <w:footnote w:type="continuationSeparator" w:id="0">
    <w:p w14:paraId="556A318C" w14:textId="77777777" w:rsidR="0008421E" w:rsidRDefault="00084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multilevel"/>
    <w:tmpl w:val="BF205925"/>
    <w:lvl w:ilvl="0">
      <w:start w:val="1"/>
      <w:numFmt w:val="decimal"/>
      <w:lvlText w:val="%1."/>
      <w:lvlJc w:val="left"/>
      <w:pPr>
        <w:ind w:left="680" w:hanging="180"/>
        <w:jc w:val="left"/>
      </w:pPr>
      <w:rPr>
        <w:rFonts w:hint="default"/>
        <w:spacing w:val="0"/>
        <w:w w:val="92"/>
        <w:lang w:val="en-US" w:eastAsia="en-US" w:bidi="ar-SA"/>
      </w:rPr>
    </w:lvl>
    <w:lvl w:ilvl="1">
      <w:numFmt w:val="bullet"/>
      <w:lvlText w:val="•"/>
      <w:lvlJc w:val="left"/>
      <w:pPr>
        <w:ind w:left="1684" w:hanging="180"/>
      </w:pPr>
      <w:rPr>
        <w:rFonts w:hint="default"/>
        <w:lang w:val="en-US" w:eastAsia="en-US" w:bidi="ar-SA"/>
      </w:rPr>
    </w:lvl>
    <w:lvl w:ilvl="2">
      <w:numFmt w:val="bullet"/>
      <w:lvlText w:val="•"/>
      <w:lvlJc w:val="left"/>
      <w:pPr>
        <w:ind w:left="2688" w:hanging="180"/>
      </w:pPr>
      <w:rPr>
        <w:rFonts w:hint="default"/>
        <w:lang w:val="en-US" w:eastAsia="en-US" w:bidi="ar-SA"/>
      </w:rPr>
    </w:lvl>
    <w:lvl w:ilvl="3">
      <w:numFmt w:val="bullet"/>
      <w:lvlText w:val="•"/>
      <w:lvlJc w:val="left"/>
      <w:pPr>
        <w:ind w:left="3692" w:hanging="180"/>
      </w:pPr>
      <w:rPr>
        <w:rFonts w:hint="default"/>
        <w:lang w:val="en-US" w:eastAsia="en-US" w:bidi="ar-SA"/>
      </w:rPr>
    </w:lvl>
    <w:lvl w:ilvl="4">
      <w:numFmt w:val="bullet"/>
      <w:lvlText w:val="•"/>
      <w:lvlJc w:val="left"/>
      <w:pPr>
        <w:ind w:left="4696" w:hanging="180"/>
      </w:pPr>
      <w:rPr>
        <w:rFonts w:hint="default"/>
        <w:lang w:val="en-US" w:eastAsia="en-US" w:bidi="ar-SA"/>
      </w:rPr>
    </w:lvl>
    <w:lvl w:ilvl="5">
      <w:numFmt w:val="bullet"/>
      <w:lvlText w:val="•"/>
      <w:lvlJc w:val="left"/>
      <w:pPr>
        <w:ind w:left="5700" w:hanging="180"/>
      </w:pPr>
      <w:rPr>
        <w:rFonts w:hint="default"/>
        <w:lang w:val="en-US" w:eastAsia="en-US" w:bidi="ar-SA"/>
      </w:rPr>
    </w:lvl>
    <w:lvl w:ilvl="6">
      <w:numFmt w:val="bullet"/>
      <w:lvlText w:val="•"/>
      <w:lvlJc w:val="left"/>
      <w:pPr>
        <w:ind w:left="6704" w:hanging="180"/>
      </w:pPr>
      <w:rPr>
        <w:rFonts w:hint="default"/>
        <w:lang w:val="en-US" w:eastAsia="en-US" w:bidi="ar-SA"/>
      </w:rPr>
    </w:lvl>
    <w:lvl w:ilvl="7">
      <w:numFmt w:val="bullet"/>
      <w:lvlText w:val="•"/>
      <w:lvlJc w:val="left"/>
      <w:pPr>
        <w:ind w:left="7708" w:hanging="180"/>
      </w:pPr>
      <w:rPr>
        <w:rFonts w:hint="default"/>
        <w:lang w:val="en-US" w:eastAsia="en-US" w:bidi="ar-SA"/>
      </w:rPr>
    </w:lvl>
    <w:lvl w:ilvl="8">
      <w:numFmt w:val="bullet"/>
      <w:lvlText w:val="•"/>
      <w:lvlJc w:val="left"/>
      <w:pPr>
        <w:ind w:left="8712" w:hanging="180"/>
      </w:pPr>
      <w:rPr>
        <w:rFonts w:hint="default"/>
        <w:lang w:val="en-US" w:eastAsia="en-US" w:bidi="ar-SA"/>
      </w:rPr>
    </w:lvl>
  </w:abstractNum>
  <w:abstractNum w:abstractNumId="1" w15:restartNumberingAfterBreak="0">
    <w:nsid w:val="CF092B84"/>
    <w:multiLevelType w:val="multilevel"/>
    <w:tmpl w:val="CF092B84"/>
    <w:lvl w:ilvl="0">
      <w:start w:val="1"/>
      <w:numFmt w:val="decimal"/>
      <w:lvlText w:val="%1."/>
      <w:lvlJc w:val="left"/>
      <w:pPr>
        <w:ind w:left="14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332" w:hanging="360"/>
      </w:pPr>
      <w:rPr>
        <w:rFonts w:hint="default"/>
        <w:lang w:val="en-US" w:eastAsia="en-US" w:bidi="ar-SA"/>
      </w:rPr>
    </w:lvl>
    <w:lvl w:ilvl="2">
      <w:numFmt w:val="bullet"/>
      <w:lvlText w:val="•"/>
      <w:lvlJc w:val="left"/>
      <w:pPr>
        <w:ind w:left="3264" w:hanging="360"/>
      </w:pPr>
      <w:rPr>
        <w:rFonts w:hint="default"/>
        <w:lang w:val="en-US" w:eastAsia="en-US" w:bidi="ar-SA"/>
      </w:rPr>
    </w:lvl>
    <w:lvl w:ilvl="3">
      <w:numFmt w:val="bullet"/>
      <w:lvlText w:val="•"/>
      <w:lvlJc w:val="left"/>
      <w:pPr>
        <w:ind w:left="4196" w:hanging="360"/>
      </w:pPr>
      <w:rPr>
        <w:rFonts w:hint="default"/>
        <w:lang w:val="en-US" w:eastAsia="en-US" w:bidi="ar-SA"/>
      </w:rPr>
    </w:lvl>
    <w:lvl w:ilvl="4">
      <w:numFmt w:val="bullet"/>
      <w:lvlText w:val="•"/>
      <w:lvlJc w:val="left"/>
      <w:pPr>
        <w:ind w:left="5128" w:hanging="360"/>
      </w:pPr>
      <w:rPr>
        <w:rFonts w:hint="default"/>
        <w:lang w:val="en-US" w:eastAsia="en-US" w:bidi="ar-SA"/>
      </w:rPr>
    </w:lvl>
    <w:lvl w:ilvl="5">
      <w:numFmt w:val="bullet"/>
      <w:lvlText w:val="•"/>
      <w:lvlJc w:val="left"/>
      <w:pPr>
        <w:ind w:left="6060" w:hanging="360"/>
      </w:pPr>
      <w:rPr>
        <w:rFonts w:hint="default"/>
        <w:lang w:val="en-US" w:eastAsia="en-US" w:bidi="ar-SA"/>
      </w:rPr>
    </w:lvl>
    <w:lvl w:ilvl="6">
      <w:numFmt w:val="bullet"/>
      <w:lvlText w:val="•"/>
      <w:lvlJc w:val="left"/>
      <w:pPr>
        <w:ind w:left="6992" w:hanging="360"/>
      </w:pPr>
      <w:rPr>
        <w:rFonts w:hint="default"/>
        <w:lang w:val="en-US" w:eastAsia="en-US" w:bidi="ar-SA"/>
      </w:rPr>
    </w:lvl>
    <w:lvl w:ilvl="7">
      <w:numFmt w:val="bullet"/>
      <w:lvlText w:val="•"/>
      <w:lvlJc w:val="left"/>
      <w:pPr>
        <w:ind w:left="7924" w:hanging="360"/>
      </w:pPr>
      <w:rPr>
        <w:rFonts w:hint="default"/>
        <w:lang w:val="en-US" w:eastAsia="en-US" w:bidi="ar-SA"/>
      </w:rPr>
    </w:lvl>
    <w:lvl w:ilvl="8">
      <w:numFmt w:val="bullet"/>
      <w:lvlText w:val="•"/>
      <w:lvlJc w:val="left"/>
      <w:pPr>
        <w:ind w:left="8856" w:hanging="360"/>
      </w:pPr>
      <w:rPr>
        <w:rFonts w:hint="default"/>
        <w:lang w:val="en-US" w:eastAsia="en-US" w:bidi="ar-SA"/>
      </w:rPr>
    </w:lvl>
  </w:abstractNum>
  <w:abstractNum w:abstractNumId="2" w15:restartNumberingAfterBreak="0">
    <w:nsid w:val="0053208E"/>
    <w:multiLevelType w:val="multilevel"/>
    <w:tmpl w:val="0053208E"/>
    <w:lvl w:ilvl="0">
      <w:numFmt w:val="bullet"/>
      <w:lvlText w:val="●"/>
      <w:lvlJc w:val="left"/>
      <w:pPr>
        <w:ind w:left="1400" w:hanging="360"/>
      </w:pPr>
      <w:rPr>
        <w:rFonts w:ascii="Tahoma" w:eastAsia="Tahoma" w:hAnsi="Tahoma" w:cs="Tahoma" w:hint="default"/>
        <w:b w:val="0"/>
        <w:bCs w:val="0"/>
        <w:i w:val="0"/>
        <w:iCs w:val="0"/>
        <w:spacing w:val="0"/>
        <w:w w:val="100"/>
        <w:sz w:val="24"/>
        <w:szCs w:val="24"/>
        <w:lang w:val="en-US" w:eastAsia="en-US" w:bidi="ar-SA"/>
      </w:rPr>
    </w:lvl>
    <w:lvl w:ilvl="1">
      <w:numFmt w:val="bullet"/>
      <w:lvlText w:val="○"/>
      <w:lvlJc w:val="left"/>
      <w:pPr>
        <w:ind w:left="2120" w:hanging="358"/>
      </w:pPr>
      <w:rPr>
        <w:rFonts w:ascii="Tahoma" w:eastAsia="Tahoma" w:hAnsi="Tahoma" w:cs="Tahoma" w:hint="default"/>
        <w:b w:val="0"/>
        <w:bCs w:val="0"/>
        <w:i w:val="0"/>
        <w:iCs w:val="0"/>
        <w:spacing w:val="0"/>
        <w:w w:val="100"/>
        <w:sz w:val="24"/>
        <w:szCs w:val="24"/>
        <w:lang w:val="en-US" w:eastAsia="en-US" w:bidi="ar-SA"/>
      </w:rPr>
    </w:lvl>
    <w:lvl w:ilvl="2">
      <w:numFmt w:val="bullet"/>
      <w:lvlText w:val="•"/>
      <w:lvlJc w:val="left"/>
      <w:pPr>
        <w:ind w:left="3075" w:hanging="358"/>
      </w:pPr>
      <w:rPr>
        <w:rFonts w:hint="default"/>
        <w:lang w:val="en-US" w:eastAsia="en-US" w:bidi="ar-SA"/>
      </w:rPr>
    </w:lvl>
    <w:lvl w:ilvl="3">
      <w:numFmt w:val="bullet"/>
      <w:lvlText w:val="•"/>
      <w:lvlJc w:val="left"/>
      <w:pPr>
        <w:ind w:left="4031" w:hanging="358"/>
      </w:pPr>
      <w:rPr>
        <w:rFonts w:hint="default"/>
        <w:lang w:val="en-US" w:eastAsia="en-US" w:bidi="ar-SA"/>
      </w:rPr>
    </w:lvl>
    <w:lvl w:ilvl="4">
      <w:numFmt w:val="bullet"/>
      <w:lvlText w:val="•"/>
      <w:lvlJc w:val="left"/>
      <w:pPr>
        <w:ind w:left="4986" w:hanging="358"/>
      </w:pPr>
      <w:rPr>
        <w:rFonts w:hint="default"/>
        <w:lang w:val="en-US" w:eastAsia="en-US" w:bidi="ar-SA"/>
      </w:rPr>
    </w:lvl>
    <w:lvl w:ilvl="5">
      <w:numFmt w:val="bullet"/>
      <w:lvlText w:val="•"/>
      <w:lvlJc w:val="left"/>
      <w:pPr>
        <w:ind w:left="5942" w:hanging="358"/>
      </w:pPr>
      <w:rPr>
        <w:rFonts w:hint="default"/>
        <w:lang w:val="en-US" w:eastAsia="en-US" w:bidi="ar-SA"/>
      </w:rPr>
    </w:lvl>
    <w:lvl w:ilvl="6">
      <w:numFmt w:val="bullet"/>
      <w:lvlText w:val="•"/>
      <w:lvlJc w:val="left"/>
      <w:pPr>
        <w:ind w:left="6898" w:hanging="358"/>
      </w:pPr>
      <w:rPr>
        <w:rFonts w:hint="default"/>
        <w:lang w:val="en-US" w:eastAsia="en-US" w:bidi="ar-SA"/>
      </w:rPr>
    </w:lvl>
    <w:lvl w:ilvl="7">
      <w:numFmt w:val="bullet"/>
      <w:lvlText w:val="•"/>
      <w:lvlJc w:val="left"/>
      <w:pPr>
        <w:ind w:left="7853" w:hanging="358"/>
      </w:pPr>
      <w:rPr>
        <w:rFonts w:hint="default"/>
        <w:lang w:val="en-US" w:eastAsia="en-US" w:bidi="ar-SA"/>
      </w:rPr>
    </w:lvl>
    <w:lvl w:ilvl="8">
      <w:numFmt w:val="bullet"/>
      <w:lvlText w:val="•"/>
      <w:lvlJc w:val="left"/>
      <w:pPr>
        <w:ind w:left="8809" w:hanging="358"/>
      </w:pPr>
      <w:rPr>
        <w:rFonts w:hint="default"/>
        <w:lang w:val="en-US" w:eastAsia="en-US" w:bidi="ar-SA"/>
      </w:rPr>
    </w:lvl>
  </w:abstractNum>
  <w:abstractNum w:abstractNumId="3" w15:restartNumberingAfterBreak="0">
    <w:nsid w:val="59ADCABA"/>
    <w:multiLevelType w:val="multilevel"/>
    <w:tmpl w:val="59ADCABA"/>
    <w:lvl w:ilvl="0">
      <w:start w:val="1"/>
      <w:numFmt w:val="decimal"/>
      <w:lvlText w:val="%1."/>
      <w:lvlJc w:val="left"/>
      <w:pPr>
        <w:ind w:left="14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332" w:hanging="360"/>
      </w:pPr>
      <w:rPr>
        <w:rFonts w:hint="default"/>
        <w:lang w:val="en-US" w:eastAsia="en-US" w:bidi="ar-SA"/>
      </w:rPr>
    </w:lvl>
    <w:lvl w:ilvl="2">
      <w:numFmt w:val="bullet"/>
      <w:lvlText w:val="•"/>
      <w:lvlJc w:val="left"/>
      <w:pPr>
        <w:ind w:left="3264" w:hanging="360"/>
      </w:pPr>
      <w:rPr>
        <w:rFonts w:hint="default"/>
        <w:lang w:val="en-US" w:eastAsia="en-US" w:bidi="ar-SA"/>
      </w:rPr>
    </w:lvl>
    <w:lvl w:ilvl="3">
      <w:numFmt w:val="bullet"/>
      <w:lvlText w:val="•"/>
      <w:lvlJc w:val="left"/>
      <w:pPr>
        <w:ind w:left="4196" w:hanging="360"/>
      </w:pPr>
      <w:rPr>
        <w:rFonts w:hint="default"/>
        <w:lang w:val="en-US" w:eastAsia="en-US" w:bidi="ar-SA"/>
      </w:rPr>
    </w:lvl>
    <w:lvl w:ilvl="4">
      <w:numFmt w:val="bullet"/>
      <w:lvlText w:val="•"/>
      <w:lvlJc w:val="left"/>
      <w:pPr>
        <w:ind w:left="5128" w:hanging="360"/>
      </w:pPr>
      <w:rPr>
        <w:rFonts w:hint="default"/>
        <w:lang w:val="en-US" w:eastAsia="en-US" w:bidi="ar-SA"/>
      </w:rPr>
    </w:lvl>
    <w:lvl w:ilvl="5">
      <w:numFmt w:val="bullet"/>
      <w:lvlText w:val="•"/>
      <w:lvlJc w:val="left"/>
      <w:pPr>
        <w:ind w:left="6060" w:hanging="360"/>
      </w:pPr>
      <w:rPr>
        <w:rFonts w:hint="default"/>
        <w:lang w:val="en-US" w:eastAsia="en-US" w:bidi="ar-SA"/>
      </w:rPr>
    </w:lvl>
    <w:lvl w:ilvl="6">
      <w:numFmt w:val="bullet"/>
      <w:lvlText w:val="•"/>
      <w:lvlJc w:val="left"/>
      <w:pPr>
        <w:ind w:left="6992" w:hanging="360"/>
      </w:pPr>
      <w:rPr>
        <w:rFonts w:hint="default"/>
        <w:lang w:val="en-US" w:eastAsia="en-US" w:bidi="ar-SA"/>
      </w:rPr>
    </w:lvl>
    <w:lvl w:ilvl="7">
      <w:numFmt w:val="bullet"/>
      <w:lvlText w:val="•"/>
      <w:lvlJc w:val="left"/>
      <w:pPr>
        <w:ind w:left="7924" w:hanging="360"/>
      </w:pPr>
      <w:rPr>
        <w:rFonts w:hint="default"/>
        <w:lang w:val="en-US" w:eastAsia="en-US" w:bidi="ar-SA"/>
      </w:rPr>
    </w:lvl>
    <w:lvl w:ilvl="8">
      <w:numFmt w:val="bullet"/>
      <w:lvlText w:val="•"/>
      <w:lvlJc w:val="left"/>
      <w:pPr>
        <w:ind w:left="8856" w:hanging="360"/>
      </w:pPr>
      <w:rPr>
        <w:rFonts w:hint="default"/>
        <w:lang w:val="en-US" w:eastAsia="en-US" w:bidi="ar-SA"/>
      </w:rPr>
    </w:lvl>
  </w:abstractNum>
  <w:num w:numId="1" w16cid:durableId="1823960064">
    <w:abstractNumId w:val="2"/>
  </w:num>
  <w:num w:numId="2" w16cid:durableId="1549877861">
    <w:abstractNumId w:val="1"/>
  </w:num>
  <w:num w:numId="3" w16cid:durableId="1001928527">
    <w:abstractNumId w:val="3"/>
  </w:num>
  <w:num w:numId="4" w16cid:durableId="210968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26"/>
    <w:rsid w:val="0008421E"/>
    <w:rsid w:val="00BA3126"/>
    <w:rsid w:val="00C92F7D"/>
    <w:rsid w:val="00F549C1"/>
    <w:rsid w:val="0A2328C0"/>
    <w:rsid w:val="0D973374"/>
    <w:rsid w:val="0DBA09A8"/>
    <w:rsid w:val="167A7865"/>
    <w:rsid w:val="1A4F3CB5"/>
    <w:rsid w:val="209B3D8A"/>
    <w:rsid w:val="35C36441"/>
    <w:rsid w:val="3DBE4F57"/>
    <w:rsid w:val="3DF257B2"/>
    <w:rsid w:val="55A30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2E6F"/>
  <w15:docId w15:val="{2B4031A1-404C-4C8E-8290-485F6EAF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1195" w:right="1523"/>
      <w:jc w:val="center"/>
      <w:outlineLvl w:val="0"/>
    </w:pPr>
    <w:rPr>
      <w:b/>
      <w:bCs/>
      <w:sz w:val="48"/>
      <w:szCs w:val="48"/>
    </w:rPr>
  </w:style>
  <w:style w:type="paragraph" w:styleId="Heading2">
    <w:name w:val="heading 2"/>
    <w:basedOn w:val="Normal"/>
    <w:uiPriority w:val="1"/>
    <w:qFormat/>
    <w:pPr>
      <w:spacing w:before="58"/>
      <w:ind w:left="1187" w:right="1523"/>
      <w:jc w:val="center"/>
      <w:outlineLvl w:val="1"/>
    </w:pPr>
    <w:rPr>
      <w:b/>
      <w:bCs/>
      <w:sz w:val="32"/>
      <w:szCs w:val="32"/>
    </w:rPr>
  </w:style>
  <w:style w:type="paragraph" w:styleId="Heading3">
    <w:name w:val="heading 3"/>
    <w:basedOn w:val="Normal"/>
    <w:uiPriority w:val="1"/>
    <w:qFormat/>
    <w:pPr>
      <w:ind w:left="680" w:right="1523"/>
      <w:jc w:val="center"/>
      <w:outlineLvl w:val="2"/>
    </w:pPr>
    <w:rPr>
      <w:b/>
      <w:bCs/>
      <w:sz w:val="28"/>
      <w:szCs w:val="28"/>
    </w:rPr>
  </w:style>
  <w:style w:type="paragraph" w:styleId="Heading4">
    <w:name w:val="heading 4"/>
    <w:basedOn w:val="Normal"/>
    <w:uiPriority w:val="1"/>
    <w:qFormat/>
    <w:pPr>
      <w:ind w:left="68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400" w:hanging="360"/>
      <w:jc w:val="both"/>
    </w:pPr>
  </w:style>
  <w:style w:type="paragraph" w:customStyle="1" w:styleId="TableParagraph">
    <w:name w:val="Table Paragraph"/>
    <w:basedOn w:val="Normal"/>
    <w:uiPriority w:val="1"/>
    <w:qFormat/>
    <w:pPr>
      <w:ind w:left="54"/>
    </w:pPr>
  </w:style>
  <w:style w:type="paragraph" w:styleId="Header">
    <w:name w:val="header"/>
    <w:basedOn w:val="Normal"/>
    <w:link w:val="HeaderChar"/>
    <w:rsid w:val="00F549C1"/>
    <w:pPr>
      <w:tabs>
        <w:tab w:val="center" w:pos="4513"/>
        <w:tab w:val="right" w:pos="9026"/>
      </w:tabs>
    </w:pPr>
  </w:style>
  <w:style w:type="character" w:customStyle="1" w:styleId="HeaderChar">
    <w:name w:val="Header Char"/>
    <w:basedOn w:val="DefaultParagraphFont"/>
    <w:link w:val="Header"/>
    <w:rsid w:val="00F549C1"/>
    <w:rPr>
      <w:rFonts w:ascii="Times New Roman" w:eastAsia="Times New Roman" w:hAnsi="Times New Roman" w:cs="Times New Roman"/>
      <w:sz w:val="22"/>
      <w:szCs w:val="22"/>
      <w:lang w:val="en-US" w:eastAsia="en-US"/>
    </w:rPr>
  </w:style>
  <w:style w:type="paragraph" w:styleId="Footer">
    <w:name w:val="footer"/>
    <w:basedOn w:val="Normal"/>
    <w:link w:val="FooterChar"/>
    <w:rsid w:val="00F549C1"/>
    <w:pPr>
      <w:tabs>
        <w:tab w:val="center" w:pos="4513"/>
        <w:tab w:val="right" w:pos="9026"/>
      </w:tabs>
    </w:pPr>
  </w:style>
  <w:style w:type="character" w:customStyle="1" w:styleId="FooterChar">
    <w:name w:val="Footer Char"/>
    <w:basedOn w:val="DefaultParagraphFont"/>
    <w:link w:val="Footer"/>
    <w:rsid w:val="00F549C1"/>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3014</Words>
  <Characters>17180</Characters>
  <Application>Microsoft Office Word</Application>
  <DocSecurity>0</DocSecurity>
  <Lines>143</Lines>
  <Paragraphs>40</Paragraphs>
  <ScaleCrop>false</ScaleCrop>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project</dc:title>
  <dc:creator>Tharun Nuthalapati</dc:creator>
  <cp:lastModifiedBy>shaik shadiq</cp:lastModifiedBy>
  <cp:revision>2</cp:revision>
  <dcterms:created xsi:type="dcterms:W3CDTF">2024-11-26T03:56:00Z</dcterms:created>
  <dcterms:modified xsi:type="dcterms:W3CDTF">2024-11-26T03:56:00Z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2021</vt:lpwstr>
  </property>
  <property fmtid="{D5CDD505-2E9C-101B-9397-08002B2CF9AE}" pid="4" name="LastSaved">
    <vt:filetime>2024-11-25T00:00:00Z</vt:filetime>
  </property>
  <property fmtid="{D5CDD505-2E9C-101B-9397-08002B2CF9AE}" pid="5" name="Producer">
    <vt:lpwstr>Microsoft® Word 2021</vt:lpwstr>
  </property>
  <property fmtid="{D5CDD505-2E9C-101B-9397-08002B2CF9AE}" pid="6" name="KSOProductBuildVer">
    <vt:lpwstr>1033-12.2.0.18911</vt:lpwstr>
  </property>
  <property fmtid="{D5CDD505-2E9C-101B-9397-08002B2CF9AE}" pid="7" name="ICV">
    <vt:lpwstr>92FF8720CAD740FE8D5B06A1A205F5EC_13</vt:lpwstr>
  </property>
</Properties>
</file>